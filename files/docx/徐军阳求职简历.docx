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091" w:rsidRDefault="00231968">
      <w:pPr>
        <w:tabs>
          <w:tab w:val="left" w:pos="1319"/>
        </w:tabs>
        <w:spacing w:line="640" w:lineRule="exact"/>
        <w:ind w:right="479"/>
        <w:jc w:val="center"/>
        <w:rPr>
          <w:rFonts w:ascii="等线 Light" w:eastAsia="等线 Light"/>
          <w:sz w:val="43"/>
          <w:lang w:eastAsia="zh-CN"/>
        </w:rPr>
      </w:pPr>
      <w:r>
        <w:rPr>
          <w:rFonts w:ascii="等线 Light" w:eastAsia="等线 Light" w:hint="eastAsia"/>
          <w:color w:val="404040"/>
          <w:sz w:val="43"/>
          <w:lang w:eastAsia="zh-CN"/>
        </w:rPr>
        <w:t>简</w:t>
      </w:r>
      <w:r>
        <w:rPr>
          <w:rFonts w:ascii="等线 Light" w:eastAsia="等线 Light" w:hint="eastAsia"/>
          <w:color w:val="404040"/>
          <w:sz w:val="43"/>
          <w:lang w:eastAsia="zh-CN"/>
        </w:rPr>
        <w:tab/>
        <w:t>历</w:t>
      </w:r>
    </w:p>
    <w:p w:rsidR="00BD7091" w:rsidRDefault="00231968">
      <w:pPr>
        <w:pStyle w:val="1"/>
        <w:tabs>
          <w:tab w:val="left" w:pos="1526"/>
          <w:tab w:val="left" w:pos="2646"/>
          <w:tab w:val="left" w:pos="4081"/>
        </w:tabs>
        <w:spacing w:before="410"/>
        <w:ind w:left="179"/>
        <w:rPr>
          <w:lang w:eastAsia="zh-CN"/>
        </w:rPr>
      </w:pPr>
      <w:r>
        <w:rPr>
          <w:noProof/>
          <w:position w:val="-4"/>
        </w:rPr>
        <w:drawing>
          <wp:inline distT="0" distB="0" distL="0" distR="0">
            <wp:extent cx="228600" cy="1644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eastAsia="zh-CN"/>
        </w:rPr>
        <w:t xml:space="preserve">  </w:t>
      </w:r>
      <w:r>
        <w:rPr>
          <w:rFonts w:ascii="等线 Light" w:eastAsia="等线 Light" w:hAnsi="微软雅黑" w:cs="微软雅黑" w:hint="eastAsia"/>
          <w:color w:val="585858"/>
          <w:szCs w:val="22"/>
          <w:lang w:eastAsia="zh-CN"/>
        </w:rPr>
        <w:t xml:space="preserve"> 姓</w:t>
      </w:r>
      <w:r>
        <w:rPr>
          <w:rFonts w:ascii="等线 Light" w:eastAsia="等线 Light" w:hAnsi="微软雅黑" w:cs="微软雅黑" w:hint="eastAsia"/>
          <w:color w:val="585858"/>
          <w:szCs w:val="22"/>
          <w:lang w:eastAsia="zh-CN"/>
        </w:rPr>
        <w:tab/>
        <w:t>名</w:t>
      </w:r>
      <w:r>
        <w:rPr>
          <w:rFonts w:ascii="等线 Light" w:eastAsia="等线 Light" w:hint="eastAsia"/>
          <w:color w:val="585858"/>
          <w:lang w:eastAsia="zh-CN"/>
        </w:rPr>
        <w:t>：</w:t>
      </w:r>
      <w:r w:rsidR="00D62CFD">
        <w:rPr>
          <w:rFonts w:ascii="微软雅黑" w:eastAsia="微软雅黑" w:hint="eastAsia"/>
          <w:color w:val="585858"/>
          <w:lang w:eastAsia="zh-CN"/>
        </w:rPr>
        <w:t>徐军阳</w:t>
      </w:r>
      <w:r>
        <w:rPr>
          <w:rFonts w:ascii="微软雅黑" w:eastAsia="微软雅黑" w:hint="eastAsia"/>
          <w:color w:val="585858"/>
          <w:w w:val="95"/>
          <w:lang w:eastAsia="zh-CN"/>
        </w:rPr>
        <w:tab/>
      </w:r>
      <w:r>
        <w:rPr>
          <w:rFonts w:ascii="微软雅黑" w:eastAsia="微软雅黑" w:hint="eastAsia"/>
          <w:noProof/>
          <w:color w:val="585858"/>
          <w:position w:val="-7"/>
        </w:rPr>
        <w:drawing>
          <wp:inline distT="0" distB="0" distL="0" distR="0">
            <wp:extent cx="207010" cy="1701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85858"/>
          <w:lang w:eastAsia="zh-CN"/>
        </w:rPr>
        <w:t xml:space="preserve">  </w:t>
      </w:r>
      <w:r>
        <w:rPr>
          <w:color w:val="585858"/>
          <w:spacing w:val="-5"/>
          <w:lang w:eastAsia="zh-CN"/>
        </w:rPr>
        <w:t xml:space="preserve"> </w:t>
      </w:r>
      <w:r>
        <w:rPr>
          <w:rFonts w:ascii="等线 Light" w:eastAsia="等线 Light" w:hint="eastAsia"/>
          <w:color w:val="585858"/>
          <w:lang w:eastAsia="zh-CN"/>
        </w:rPr>
        <w:t>电话：</w:t>
      </w:r>
      <w:r>
        <w:rPr>
          <w:rFonts w:ascii="等线 Light" w:eastAsia="等线 Light" w:hint="eastAsia"/>
          <w:color w:val="585858"/>
          <w:spacing w:val="63"/>
          <w:lang w:eastAsia="zh-CN"/>
        </w:rPr>
        <w:t xml:space="preserve"> </w:t>
      </w:r>
      <w:r w:rsidR="00D62CFD">
        <w:rPr>
          <w:rFonts w:eastAsia="等线 Light" w:hint="eastAsia"/>
          <w:color w:val="585858"/>
          <w:lang w:eastAsia="zh-CN"/>
        </w:rPr>
        <w:t>15358460160</w:t>
      </w:r>
    </w:p>
    <w:p w:rsidR="00BD7091" w:rsidRPr="00D62CFD" w:rsidRDefault="00231968">
      <w:pPr>
        <w:tabs>
          <w:tab w:val="left" w:pos="4641"/>
        </w:tabs>
        <w:spacing w:before="138"/>
        <w:ind w:left="116"/>
        <w:rPr>
          <w:rFonts w:eastAsia="等线 Light"/>
          <w:sz w:val="28"/>
          <w:lang w:eastAsia="zh-CN"/>
        </w:rPr>
      </w:pPr>
      <w:r>
        <w:rPr>
          <w:noProof/>
        </w:rPr>
        <w:drawing>
          <wp:anchor distT="0" distB="0" distL="0" distR="0" simplePos="0" relativeHeight="251497472" behindDoc="1" locked="0" layoutInCell="1" allowOverlap="1">
            <wp:simplePos x="0" y="0"/>
            <wp:positionH relativeFrom="page">
              <wp:posOffset>3136265</wp:posOffset>
            </wp:positionH>
            <wp:positionV relativeFrom="paragraph">
              <wp:posOffset>196215</wp:posOffset>
            </wp:positionV>
            <wp:extent cx="228600" cy="1555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>
            <wp:extent cx="225425" cy="2038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>
        <w:rPr>
          <w:rFonts w:ascii="Times New Roman" w:eastAsia="Times New Roman"/>
          <w:spacing w:val="-1"/>
          <w:sz w:val="20"/>
          <w:lang w:eastAsia="zh-CN"/>
        </w:rPr>
        <w:t xml:space="preserve"> </w:t>
      </w:r>
      <w:r>
        <w:rPr>
          <w:rFonts w:ascii="等线 Light" w:eastAsia="等线 Light" w:hint="eastAsia"/>
          <w:color w:val="585858"/>
          <w:sz w:val="28"/>
          <w:lang w:eastAsia="zh-CN"/>
        </w:rPr>
        <w:t>工作经验：</w:t>
      </w:r>
      <w:r w:rsidR="00D62CFD">
        <w:rPr>
          <w:rFonts w:ascii="等线 Light" w:eastAsia="等线 Light"/>
          <w:color w:val="585858"/>
          <w:sz w:val="28"/>
          <w:lang w:eastAsia="zh-CN"/>
        </w:rPr>
        <w:t>1</w:t>
      </w:r>
      <w:r>
        <w:rPr>
          <w:rFonts w:ascii="Times New Roman" w:eastAsia="Times New Roman"/>
          <w:color w:val="585858"/>
          <w:spacing w:val="-1"/>
          <w:sz w:val="28"/>
          <w:lang w:eastAsia="zh-CN"/>
        </w:rPr>
        <w:t xml:space="preserve"> </w:t>
      </w:r>
      <w:r>
        <w:rPr>
          <w:rFonts w:ascii="等线 Light" w:eastAsia="等线 Light" w:hint="eastAsia"/>
          <w:color w:val="585858"/>
          <w:sz w:val="28"/>
          <w:lang w:eastAsia="zh-CN"/>
        </w:rPr>
        <w:t>年</w:t>
      </w:r>
      <w:r>
        <w:rPr>
          <w:rFonts w:ascii="等线 Light" w:eastAsia="等线 Light" w:hint="eastAsia"/>
          <w:color w:val="585858"/>
          <w:sz w:val="28"/>
          <w:lang w:eastAsia="zh-CN"/>
        </w:rPr>
        <w:tab/>
        <w:t>邮箱：</w:t>
      </w:r>
      <w:r>
        <w:rPr>
          <w:rFonts w:ascii="等线 Light" w:eastAsia="等线 Light" w:hint="eastAsia"/>
          <w:color w:val="585858"/>
          <w:spacing w:val="63"/>
          <w:sz w:val="28"/>
          <w:lang w:eastAsia="zh-CN"/>
        </w:rPr>
        <w:t xml:space="preserve"> </w:t>
      </w:r>
      <w:r w:rsidR="00D62CFD" w:rsidRPr="00D62CFD">
        <w:rPr>
          <w:color w:val="585858"/>
          <w:kern w:val="10"/>
          <w:sz w:val="24"/>
          <w:szCs w:val="24"/>
          <w:lang w:eastAsia="zh-CN"/>
        </w:rPr>
        <w:t>xjyjkluio@hotmail.com</w:t>
      </w:r>
    </w:p>
    <w:p w:rsidR="00BD7091" w:rsidRDefault="00231968">
      <w:pPr>
        <w:spacing w:before="160"/>
        <w:ind w:left="130"/>
        <w:rPr>
          <w:rFonts w:ascii="等线 Light" w:eastAsia="等线 Light"/>
          <w:color w:val="585858"/>
          <w:sz w:val="28"/>
          <w:lang w:eastAsia="zh-CN"/>
        </w:rPr>
      </w:pPr>
      <w:r>
        <w:rPr>
          <w:noProof/>
        </w:rPr>
        <w:drawing>
          <wp:inline distT="0" distB="0" distL="0" distR="0">
            <wp:extent cx="248285" cy="2000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54" cy="2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</w:t>
      </w:r>
      <w:r>
        <w:rPr>
          <w:rFonts w:ascii="Times New Roman" w:eastAsia="Times New Roman"/>
          <w:spacing w:val="21"/>
          <w:sz w:val="20"/>
          <w:lang w:eastAsia="zh-CN"/>
        </w:rPr>
        <w:t xml:space="preserve"> </w:t>
      </w:r>
      <w:r>
        <w:rPr>
          <w:rFonts w:ascii="等线 Light" w:eastAsia="等线 Light" w:hint="eastAsia"/>
          <w:color w:val="585858"/>
          <w:sz w:val="28"/>
          <w:lang w:eastAsia="zh-CN"/>
        </w:rPr>
        <w:t>学历：本科</w:t>
      </w:r>
    </w:p>
    <w:p w:rsidR="00BD7091" w:rsidRDefault="00231968">
      <w:pPr>
        <w:spacing w:before="160"/>
        <w:ind w:left="130"/>
        <w:rPr>
          <w:rFonts w:ascii="等线 Light" w:eastAsia="等线 Light"/>
          <w:color w:val="585858"/>
          <w:sz w:val="28"/>
          <w:lang w:eastAsia="zh-CN"/>
        </w:rPr>
      </w:pPr>
      <w:r>
        <w:rPr>
          <w:rFonts w:ascii="等线 Light" w:eastAsia="等线 Light" w:hint="eastAsia"/>
          <w:color w:val="585858"/>
          <w:sz w:val="28"/>
          <w:lang w:eastAsia="zh-CN"/>
        </w:rPr>
        <w:t xml:space="preserve">专业：物联网工程(属计算机系)      </w:t>
      </w:r>
    </w:p>
    <w:p w:rsidR="00BD7091" w:rsidRDefault="00231968" w:rsidP="00654EBC">
      <w:pPr>
        <w:spacing w:before="160"/>
        <w:ind w:left="130"/>
        <w:rPr>
          <w:rFonts w:ascii="等线 Light" w:eastAsia="等线 Light"/>
          <w:color w:val="585858"/>
          <w:sz w:val="28"/>
          <w:lang w:eastAsia="zh-CN"/>
        </w:rPr>
      </w:pPr>
      <w:r>
        <w:rPr>
          <w:rFonts w:ascii="等线 Light" w:eastAsia="等线 Light" w:hint="eastAsia"/>
          <w:color w:val="585858"/>
          <w:sz w:val="28"/>
          <w:lang w:eastAsia="zh-CN"/>
        </w:rPr>
        <w:t>证书：英语四级</w:t>
      </w:r>
      <w:r w:rsidR="00D62CFD">
        <w:rPr>
          <w:rFonts w:ascii="等线 Light" w:eastAsia="等线 Light"/>
          <w:color w:val="585858"/>
          <w:sz w:val="28"/>
          <w:lang w:eastAsia="zh-CN"/>
        </w:rPr>
        <w:t xml:space="preserve"> </w:t>
      </w:r>
      <w:r w:rsidR="00D62CFD">
        <w:rPr>
          <w:rFonts w:ascii="等线 Light" w:eastAsia="等线 Light" w:hint="eastAsia"/>
          <w:color w:val="585858"/>
          <w:sz w:val="28"/>
          <w:lang w:eastAsia="zh-CN"/>
        </w:rPr>
        <w:t>全国计算机等级考试三级数据库技术合格证书</w:t>
      </w:r>
    </w:p>
    <w:p w:rsidR="00BD7091" w:rsidRDefault="00231968">
      <w:pPr>
        <w:pStyle w:val="a3"/>
        <w:spacing w:before="11"/>
        <w:ind w:left="0"/>
        <w:rPr>
          <w:rFonts w:ascii="等线 Light"/>
          <w:sz w:val="17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203835</wp:posOffset>
                </wp:positionV>
                <wp:extent cx="6286500" cy="0"/>
                <wp:effectExtent l="0" t="0" r="0" b="0"/>
                <wp:wrapTopAndBottom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8288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B9CDE" id="直线 2" o:spid="_x0000_s1026" style="position:absolute;left:0;text-align:lef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8.95pt,16.05pt" to="543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" strokecolor="#404040" strokeweight="1.44pt">
                <w10:wrap type="topAndBottom" anchorx="page"/>
              </v:line>
            </w:pict>
          </mc:Fallback>
        </mc:AlternateContent>
      </w:r>
    </w:p>
    <w:p w:rsidR="00174FC9" w:rsidRPr="00174FC9" w:rsidRDefault="00E62D53" w:rsidP="00174FC9">
      <w:pPr>
        <w:spacing w:before="177"/>
        <w:ind w:left="145"/>
        <w:rPr>
          <w:rFonts w:ascii="宋体" w:eastAsia="宋体"/>
          <w:spacing w:val="3"/>
          <w:sz w:val="31"/>
          <w:lang w:eastAsia="zh-CN"/>
        </w:rPr>
      </w:pPr>
      <w:r w:rsidRPr="00F80B7F">
        <w:rPr>
          <w:noProof/>
        </w:rPr>
        <w:drawing>
          <wp:inline distT="0" distB="0" distL="0" distR="0">
            <wp:extent cx="259080" cy="259080"/>
            <wp:effectExtent l="0" t="0" r="7620" b="7620"/>
            <wp:docPr id="1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968">
        <w:rPr>
          <w:rFonts w:ascii="Times New Roman" w:eastAsia="Times New Roman"/>
          <w:sz w:val="20"/>
          <w:lang w:eastAsia="zh-CN"/>
        </w:rPr>
        <w:t xml:space="preserve">  </w:t>
      </w:r>
      <w:r w:rsidR="00231968">
        <w:rPr>
          <w:rFonts w:ascii="Times New Roman" w:eastAsia="Times New Roman"/>
          <w:spacing w:val="22"/>
          <w:sz w:val="20"/>
          <w:lang w:eastAsia="zh-CN"/>
        </w:rPr>
        <w:t xml:space="preserve"> </w:t>
      </w:r>
      <w:r w:rsidR="00231968">
        <w:rPr>
          <w:rFonts w:ascii="宋体" w:eastAsia="宋体" w:hint="eastAsia"/>
          <w:spacing w:val="3"/>
          <w:sz w:val="31"/>
          <w:lang w:eastAsia="zh-CN"/>
        </w:rPr>
        <w:t>专业技能</w:t>
      </w:r>
    </w:p>
    <w:p w:rsidR="00BD7091" w:rsidRPr="0014536B" w:rsidRDefault="00D62CFD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bookmarkStart w:id="0" w:name="OLE_LINK1"/>
      <w:r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>熟悉</w:t>
      </w:r>
      <w:r w:rsidR="00231968"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 xml:space="preserve"> </w:t>
      </w:r>
      <w:r>
        <w:rPr>
          <w:rFonts w:hint="eastAsia"/>
          <w:b/>
          <w:color w:val="414141"/>
          <w:sz w:val="21"/>
          <w:lang w:eastAsia="zh-CN"/>
        </w:rPr>
        <w:t>php</w:t>
      </w:r>
      <w:r w:rsidR="00FF64E2">
        <w:rPr>
          <w:rFonts w:hint="eastAsia"/>
          <w:b/>
          <w:color w:val="414141"/>
          <w:spacing w:val="-14"/>
          <w:sz w:val="21"/>
          <w:lang w:eastAsia="zh-CN"/>
        </w:rPr>
        <w:t>，</w:t>
      </w:r>
      <w:r w:rsidR="000B3DB6" w:rsidRPr="002F5EB5"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>了解</w:t>
      </w:r>
      <w:r w:rsidR="000B3DB6">
        <w:rPr>
          <w:rFonts w:hint="eastAsia"/>
          <w:b/>
          <w:color w:val="414141"/>
          <w:spacing w:val="-14"/>
          <w:sz w:val="21"/>
          <w:lang w:eastAsia="zh-CN"/>
        </w:rPr>
        <w:t xml:space="preserve"> </w:t>
      </w:r>
      <w:r w:rsidR="00FF64E2">
        <w:rPr>
          <w:rFonts w:hint="eastAsia"/>
          <w:b/>
          <w:color w:val="414141"/>
          <w:spacing w:val="-14"/>
          <w:sz w:val="21"/>
          <w:lang w:eastAsia="zh-CN"/>
        </w:rPr>
        <w:t>python，</w:t>
      </w:r>
      <w:r w:rsidR="000B3DB6" w:rsidRPr="002F5EB5"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>自</w:t>
      </w:r>
      <w:r w:rsidR="00FF64E2" w:rsidRPr="002F5EB5"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>学过一段时间</w:t>
      </w:r>
      <w:proofErr w:type="spellStart"/>
      <w:r w:rsidR="00654EBC">
        <w:rPr>
          <w:rFonts w:hint="eastAsia"/>
          <w:b/>
          <w:color w:val="414141"/>
          <w:spacing w:val="-14"/>
          <w:sz w:val="21"/>
          <w:lang w:eastAsia="zh-CN"/>
        </w:rPr>
        <w:t>openjdk</w:t>
      </w:r>
      <w:proofErr w:type="spellEnd"/>
    </w:p>
    <w:p w:rsidR="0014536B" w:rsidRPr="000B3DB6" w:rsidRDefault="0075031B" w:rsidP="0075031B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 xml:space="preserve">熟练掌握 </w:t>
      </w:r>
      <w:r>
        <w:rPr>
          <w:rFonts w:hint="eastAsia"/>
          <w:b/>
          <w:color w:val="414141"/>
          <w:spacing w:val="-14"/>
          <w:sz w:val="21"/>
          <w:lang w:eastAsia="zh-CN"/>
        </w:rPr>
        <w:t>web</w:t>
      </w:r>
      <w:r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 xml:space="preserve"> 开发框架 </w:t>
      </w:r>
      <w:r w:rsidRPr="002F5EB5">
        <w:rPr>
          <w:b/>
          <w:color w:val="414141"/>
          <w:spacing w:val="-14"/>
          <w:sz w:val="21"/>
          <w:lang w:eastAsia="zh-CN"/>
        </w:rPr>
        <w:t>CodeIgniter</w:t>
      </w:r>
      <w:r w:rsidR="00B0415A"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>，</w:t>
      </w:r>
      <w:r w:rsidR="00274F05"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>了解过多</w:t>
      </w:r>
      <w:proofErr w:type="gramStart"/>
      <w:r w:rsidR="00274F05"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>个</w:t>
      </w:r>
      <w:proofErr w:type="gramEnd"/>
      <w:r w:rsidR="00274F05"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>框架的</w:t>
      </w:r>
      <w:r w:rsidR="000B3DB6" w:rsidRPr="002969A5">
        <w:rPr>
          <w:rFonts w:hint="eastAsia"/>
          <w:b/>
          <w:color w:val="414141"/>
          <w:spacing w:val="-14"/>
          <w:sz w:val="21"/>
          <w:lang w:eastAsia="zh-CN"/>
        </w:rPr>
        <w:t>容器机制</w:t>
      </w:r>
      <w:r w:rsidR="000B3DB6">
        <w:rPr>
          <w:rFonts w:ascii="宋体" w:eastAsia="宋体" w:hAnsi="宋体" w:cs="宋体" w:hint="eastAsia"/>
          <w:b/>
          <w:color w:val="414141"/>
          <w:spacing w:val="-14"/>
          <w:sz w:val="21"/>
          <w:lang w:eastAsia="zh-CN"/>
        </w:rPr>
        <w:t>和</w:t>
      </w:r>
      <w:r w:rsidR="000B3DB6" w:rsidRPr="002969A5">
        <w:rPr>
          <w:rFonts w:hint="eastAsia"/>
          <w:b/>
          <w:color w:val="414141"/>
          <w:spacing w:val="-14"/>
          <w:sz w:val="21"/>
          <w:lang w:eastAsia="zh-CN"/>
        </w:rPr>
        <w:t>面向切面编程</w:t>
      </w:r>
    </w:p>
    <w:p w:rsidR="000B3DB6" w:rsidRPr="000B3DB6" w:rsidRDefault="00274F05" w:rsidP="0075031B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熟悉</w:t>
      </w:r>
      <w:proofErr w:type="spellStart"/>
      <w:r w:rsidR="002969A5">
        <w:rPr>
          <w:rFonts w:hint="eastAsia"/>
          <w:b/>
          <w:color w:val="414141"/>
          <w:spacing w:val="-8"/>
          <w:sz w:val="21"/>
          <w:lang w:eastAsia="zh-CN"/>
        </w:rPr>
        <w:t>S</w:t>
      </w:r>
      <w:r w:rsidRPr="002969A5">
        <w:rPr>
          <w:rFonts w:hint="eastAsia"/>
          <w:b/>
          <w:color w:val="414141"/>
          <w:spacing w:val="-8"/>
          <w:sz w:val="21"/>
          <w:lang w:eastAsia="zh-CN"/>
        </w:rPr>
        <w:t>woft</w:t>
      </w:r>
      <w:proofErr w:type="spellEnd"/>
      <w:r w:rsidRPr="002969A5">
        <w:rPr>
          <w:rFonts w:hint="eastAsia"/>
          <w:b/>
          <w:color w:val="414141"/>
          <w:spacing w:val="-8"/>
          <w:sz w:val="21"/>
          <w:lang w:eastAsia="zh-CN"/>
        </w:rPr>
        <w:t>框架</w:t>
      </w:r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，根据业务量做过部分接口的业务迁移，基于</w:t>
      </w:r>
      <w:proofErr w:type="spellStart"/>
      <w:r w:rsidR="002969A5">
        <w:rPr>
          <w:rFonts w:hint="eastAsia"/>
          <w:b/>
          <w:color w:val="414141"/>
          <w:spacing w:val="-8"/>
          <w:sz w:val="21"/>
          <w:lang w:eastAsia="zh-CN"/>
        </w:rPr>
        <w:t>S</w:t>
      </w:r>
      <w:r w:rsidR="002969A5" w:rsidRPr="002969A5">
        <w:rPr>
          <w:rFonts w:hint="eastAsia"/>
          <w:b/>
          <w:color w:val="414141"/>
          <w:spacing w:val="-8"/>
          <w:sz w:val="21"/>
          <w:lang w:eastAsia="zh-CN"/>
        </w:rPr>
        <w:t>woft</w:t>
      </w:r>
      <w:proofErr w:type="spellEnd"/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重写</w:t>
      </w:r>
      <w:r w:rsidR="005B6A7E"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过</w:t>
      </w:r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大量的公共函数</w:t>
      </w:r>
    </w:p>
    <w:p w:rsidR="00654EBC" w:rsidRPr="00654EBC" w:rsidRDefault="00654EBC" w:rsidP="00654EBC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proofErr w:type="spellStart"/>
      <w:r>
        <w:rPr>
          <w:rFonts w:ascii="宋体" w:eastAsia="宋体" w:hAnsi="宋体" w:hint="eastAsia"/>
          <w:b/>
          <w:color w:val="414141"/>
          <w:spacing w:val="-1"/>
          <w:sz w:val="21"/>
        </w:rPr>
        <w:t>熟悉</w:t>
      </w:r>
      <w:proofErr w:type="spellEnd"/>
      <w:r>
        <w:rPr>
          <w:rFonts w:ascii="宋体" w:eastAsia="宋体" w:hAnsi="宋体" w:hint="eastAsia"/>
          <w:b/>
          <w:color w:val="414141"/>
          <w:spacing w:val="-1"/>
          <w:sz w:val="21"/>
        </w:rPr>
        <w:t xml:space="preserve"> </w:t>
      </w:r>
      <w:r>
        <w:rPr>
          <w:b/>
          <w:color w:val="414141"/>
          <w:sz w:val="21"/>
        </w:rPr>
        <w:t>TCP/IP</w:t>
      </w:r>
      <w:r>
        <w:rPr>
          <w:b/>
          <w:color w:val="414141"/>
          <w:spacing w:val="-8"/>
          <w:sz w:val="21"/>
        </w:rPr>
        <w:t xml:space="preserve"> </w:t>
      </w:r>
      <w:r>
        <w:rPr>
          <w:rFonts w:hint="eastAsia"/>
          <w:b/>
          <w:color w:val="414141"/>
          <w:spacing w:val="-8"/>
          <w:sz w:val="21"/>
          <w:lang w:eastAsia="zh-CN"/>
        </w:rPr>
        <w:t xml:space="preserve">以及 UDP </w:t>
      </w:r>
      <w:proofErr w:type="spellStart"/>
      <w:r>
        <w:rPr>
          <w:rFonts w:ascii="宋体" w:eastAsia="宋体" w:hAnsi="宋体" w:hint="eastAsia"/>
          <w:b/>
          <w:color w:val="414141"/>
          <w:sz w:val="21"/>
        </w:rPr>
        <w:t>协议，</w:t>
      </w:r>
      <w:r>
        <w:rPr>
          <w:b/>
          <w:color w:val="414141"/>
          <w:sz w:val="21"/>
        </w:rPr>
        <w:t>HTTP</w:t>
      </w:r>
      <w:proofErr w:type="spellEnd"/>
      <w:r>
        <w:rPr>
          <w:b/>
          <w:color w:val="414141"/>
          <w:spacing w:val="-8"/>
          <w:sz w:val="21"/>
        </w:rPr>
        <w:t xml:space="preserve"> </w:t>
      </w:r>
      <w:proofErr w:type="spellStart"/>
      <w:r>
        <w:rPr>
          <w:rFonts w:ascii="宋体" w:eastAsia="宋体" w:hAnsi="宋体" w:hint="eastAsia"/>
          <w:b/>
          <w:color w:val="414141"/>
          <w:sz w:val="21"/>
        </w:rPr>
        <w:t>协议</w:t>
      </w:r>
      <w:proofErr w:type="spellEnd"/>
      <w:r>
        <w:rPr>
          <w:rFonts w:ascii="宋体" w:eastAsia="宋体" w:hAnsi="宋体" w:hint="eastAsia"/>
          <w:b/>
          <w:color w:val="414141"/>
          <w:sz w:val="21"/>
          <w:lang w:eastAsia="zh-CN"/>
        </w:rPr>
        <w:t>。</w:t>
      </w:r>
    </w:p>
    <w:p w:rsidR="00BD7091" w:rsidRPr="00174FC9" w:rsidRDefault="00231968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 xml:space="preserve">熟练掌握 </w:t>
      </w:r>
      <w:r w:rsidR="00654EBC">
        <w:rPr>
          <w:rFonts w:hint="eastAsia"/>
          <w:b/>
          <w:color w:val="414141"/>
          <w:spacing w:val="-11"/>
          <w:sz w:val="21"/>
          <w:lang w:eastAsia="zh-CN"/>
        </w:rPr>
        <w:t>rest</w:t>
      </w:r>
      <w:r w:rsidR="00654EBC">
        <w:rPr>
          <w:b/>
          <w:color w:val="414141"/>
          <w:spacing w:val="-11"/>
          <w:sz w:val="21"/>
          <w:lang w:eastAsia="zh-CN"/>
        </w:rPr>
        <w:t xml:space="preserve"> </w:t>
      </w:r>
      <w:proofErr w:type="spellStart"/>
      <w:r w:rsidR="00654EBC">
        <w:rPr>
          <w:b/>
          <w:color w:val="414141"/>
          <w:spacing w:val="-11"/>
          <w:sz w:val="21"/>
          <w:lang w:eastAsia="zh-CN"/>
        </w:rPr>
        <w:t>api</w:t>
      </w:r>
      <w:proofErr w:type="spellEnd"/>
      <w:r w:rsidR="00654EBC">
        <w:rPr>
          <w:b/>
          <w:color w:val="414141"/>
          <w:spacing w:val="-11"/>
          <w:sz w:val="21"/>
          <w:lang w:eastAsia="zh-CN"/>
        </w:rPr>
        <w:t xml:space="preserve"> </w:t>
      </w:r>
      <w:r w:rsidR="00654EBC">
        <w:rPr>
          <w:rFonts w:hint="eastAsia"/>
          <w:b/>
          <w:color w:val="414141"/>
          <w:spacing w:val="-11"/>
          <w:sz w:val="21"/>
          <w:lang w:eastAsia="zh-CN"/>
        </w:rPr>
        <w:t>接口的开发</w:t>
      </w:r>
      <w:r w:rsidR="0078479B">
        <w:rPr>
          <w:rFonts w:hint="eastAsia"/>
          <w:b/>
          <w:color w:val="414141"/>
          <w:spacing w:val="-11"/>
          <w:sz w:val="21"/>
          <w:lang w:eastAsia="zh-CN"/>
        </w:rPr>
        <w:t xml:space="preserve"> 、JWT等签名机制</w:t>
      </w:r>
      <w:r w:rsidR="0078479B">
        <w:rPr>
          <w:b/>
          <w:color w:val="414141"/>
          <w:spacing w:val="-11"/>
          <w:sz w:val="21"/>
          <w:lang w:eastAsia="zh-CN"/>
        </w:rPr>
        <w:t xml:space="preserve"> </w:t>
      </w:r>
    </w:p>
    <w:p w:rsidR="00BD7091" w:rsidRPr="00C52F85" w:rsidRDefault="00016440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>熟悉</w:t>
      </w:r>
      <w:r w:rsidR="00231968">
        <w:rPr>
          <w:rFonts w:ascii="宋体" w:eastAsia="宋体" w:hAnsi="宋体" w:hint="eastAsia"/>
          <w:b/>
          <w:color w:val="414141"/>
          <w:spacing w:val="-11"/>
          <w:sz w:val="21"/>
        </w:rPr>
        <w:t xml:space="preserve"> </w:t>
      </w:r>
      <w:proofErr w:type="spellStart"/>
      <w:r w:rsidR="00C52F85">
        <w:rPr>
          <w:b/>
          <w:color w:val="414141"/>
          <w:sz w:val="21"/>
          <w:lang w:eastAsia="zh-CN"/>
        </w:rPr>
        <w:t>redis</w:t>
      </w:r>
      <w:proofErr w:type="spellEnd"/>
      <w:r w:rsidR="00C52F85">
        <w:rPr>
          <w:b/>
          <w:color w:val="414141"/>
          <w:sz w:val="21"/>
          <w:lang w:eastAsia="zh-CN"/>
        </w:rPr>
        <w:t xml:space="preserve"> </w:t>
      </w:r>
      <w:r w:rsidR="00B0415A">
        <w:rPr>
          <w:rFonts w:hint="eastAsia"/>
          <w:b/>
          <w:color w:val="414141"/>
          <w:sz w:val="21"/>
          <w:lang w:eastAsia="zh-CN"/>
        </w:rPr>
        <w:t>根据</w:t>
      </w:r>
      <w:proofErr w:type="spellStart"/>
      <w:r w:rsidR="00B0415A">
        <w:rPr>
          <w:rFonts w:hint="eastAsia"/>
          <w:b/>
          <w:color w:val="414141"/>
          <w:sz w:val="21"/>
          <w:lang w:eastAsia="zh-CN"/>
        </w:rPr>
        <w:t>redis</w:t>
      </w:r>
      <w:proofErr w:type="spellEnd"/>
      <w:r w:rsidR="00B0415A">
        <w:rPr>
          <w:b/>
          <w:color w:val="414141"/>
          <w:sz w:val="21"/>
          <w:lang w:eastAsia="zh-CN"/>
        </w:rPr>
        <w:t xml:space="preserve"> </w:t>
      </w:r>
      <w:proofErr w:type="spellStart"/>
      <w:r w:rsidR="00B0415A">
        <w:rPr>
          <w:rFonts w:hint="eastAsia"/>
          <w:b/>
          <w:color w:val="414141"/>
          <w:sz w:val="21"/>
          <w:lang w:eastAsia="zh-CN"/>
        </w:rPr>
        <w:t>io</w:t>
      </w:r>
      <w:proofErr w:type="spellEnd"/>
      <w:r w:rsidR="00B0415A">
        <w:rPr>
          <w:b/>
          <w:color w:val="414141"/>
          <w:sz w:val="21"/>
          <w:lang w:eastAsia="zh-CN"/>
        </w:rPr>
        <w:t xml:space="preserve"> </w:t>
      </w:r>
      <w:r w:rsidR="00B0415A">
        <w:rPr>
          <w:rFonts w:hint="eastAsia"/>
          <w:b/>
          <w:color w:val="414141"/>
          <w:sz w:val="21"/>
          <w:lang w:eastAsia="zh-CN"/>
        </w:rPr>
        <w:t>提供的接口对基本</w:t>
      </w:r>
      <w:proofErr w:type="spellStart"/>
      <w:r w:rsidR="00B0415A">
        <w:rPr>
          <w:rFonts w:hint="eastAsia"/>
          <w:b/>
          <w:color w:val="414141"/>
          <w:sz w:val="21"/>
          <w:lang w:eastAsia="zh-CN"/>
        </w:rPr>
        <w:t>redis</w:t>
      </w:r>
      <w:proofErr w:type="spellEnd"/>
      <w:r w:rsidR="00B0415A">
        <w:rPr>
          <w:rFonts w:hint="eastAsia"/>
          <w:b/>
          <w:color w:val="414141"/>
          <w:sz w:val="21"/>
          <w:lang w:eastAsia="zh-CN"/>
        </w:rPr>
        <w:t>操作进行封装</w:t>
      </w:r>
    </w:p>
    <w:p w:rsidR="00BD7091" w:rsidRPr="00274F05" w:rsidRDefault="00B0415A" w:rsidP="00274F05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>熟悉基础</w:t>
      </w:r>
      <w:r w:rsidR="000B3DB6"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 xml:space="preserve"> </w:t>
      </w:r>
      <w:proofErr w:type="spellStart"/>
      <w:r w:rsidRPr="000B3DB6">
        <w:rPr>
          <w:rFonts w:hint="eastAsia"/>
          <w:b/>
          <w:color w:val="414141"/>
          <w:sz w:val="21"/>
          <w:lang w:eastAsia="zh-CN"/>
        </w:rPr>
        <w:t>mysql</w:t>
      </w:r>
      <w:proofErr w:type="spellEnd"/>
      <w:r w:rsidRPr="000B3DB6">
        <w:rPr>
          <w:rFonts w:hint="eastAsia"/>
          <w:b/>
          <w:color w:val="414141"/>
          <w:sz w:val="21"/>
          <w:lang w:eastAsia="zh-CN"/>
        </w:rPr>
        <w:t>数据库操作，</w:t>
      </w:r>
      <w:r w:rsidRPr="000B3DB6">
        <w:rPr>
          <w:rFonts w:hint="eastAsia"/>
          <w:color w:val="414141"/>
          <w:sz w:val="21"/>
          <w:lang w:eastAsia="zh-CN"/>
        </w:rPr>
        <w:t>使用阿里云</w:t>
      </w:r>
      <w:proofErr w:type="spellStart"/>
      <w:r w:rsidRPr="000B3DB6">
        <w:rPr>
          <w:rFonts w:hint="eastAsia"/>
          <w:b/>
          <w:color w:val="414141"/>
          <w:sz w:val="21"/>
          <w:lang w:eastAsia="zh-CN"/>
        </w:rPr>
        <w:t>mysql</w:t>
      </w:r>
      <w:proofErr w:type="spellEnd"/>
      <w:r w:rsidRPr="000B3DB6">
        <w:rPr>
          <w:rFonts w:hint="eastAsia"/>
          <w:b/>
          <w:color w:val="414141"/>
          <w:sz w:val="21"/>
          <w:lang w:eastAsia="zh-CN"/>
        </w:rPr>
        <w:t>日志监控</w:t>
      </w:r>
      <w:r w:rsidRPr="000B3DB6">
        <w:rPr>
          <w:rFonts w:hint="eastAsia"/>
          <w:color w:val="414141"/>
          <w:sz w:val="21"/>
          <w:lang w:eastAsia="zh-CN"/>
        </w:rPr>
        <w:t>分析查找慢查询等</w:t>
      </w:r>
      <w:r w:rsidR="005B6A7E">
        <w:rPr>
          <w:rFonts w:hint="eastAsia"/>
          <w:color w:val="414141"/>
          <w:sz w:val="21"/>
          <w:lang w:eastAsia="zh-CN"/>
        </w:rPr>
        <w:t>数据库</w:t>
      </w:r>
      <w:r w:rsidRPr="000B3DB6">
        <w:rPr>
          <w:rFonts w:hint="eastAsia"/>
          <w:color w:val="414141"/>
          <w:sz w:val="21"/>
          <w:lang w:eastAsia="zh-CN"/>
        </w:rPr>
        <w:t>优化</w:t>
      </w:r>
      <w:r w:rsidR="00EB1E5C">
        <w:rPr>
          <w:rFonts w:hint="eastAsia"/>
          <w:color w:val="414141"/>
          <w:sz w:val="21"/>
          <w:lang w:eastAsia="zh-CN"/>
        </w:rPr>
        <w:t>，</w:t>
      </w:r>
    </w:p>
    <w:p w:rsidR="005B6A7E" w:rsidRPr="00113B5E" w:rsidRDefault="00274F05" w:rsidP="00113B5E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>有比较成熟的</w:t>
      </w:r>
      <w:r w:rsidRPr="007274C0">
        <w:rPr>
          <w:rFonts w:hint="eastAsia"/>
          <w:b/>
          <w:color w:val="414141"/>
          <w:sz w:val="21"/>
          <w:lang w:eastAsia="zh-CN"/>
        </w:rPr>
        <w:t>并发编程</w:t>
      </w:r>
      <w:r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>思维，对处理一些小型c端并发有一定经验</w:t>
      </w:r>
    </w:p>
    <w:p w:rsidR="00113B5E" w:rsidRPr="00113B5E" w:rsidRDefault="00113B5E" w:rsidP="00113B5E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 w:rsidRPr="00113B5E">
        <w:rPr>
          <w:rFonts w:ascii="宋体" w:eastAsia="宋体" w:hAnsi="宋体" w:hint="eastAsia"/>
          <w:b/>
          <w:color w:val="414141"/>
          <w:sz w:val="21"/>
          <w:lang w:eastAsia="zh-CN"/>
        </w:rPr>
        <w:t>了解</w:t>
      </w:r>
      <w:r w:rsidRPr="007274C0">
        <w:rPr>
          <w:rFonts w:hint="eastAsia"/>
          <w:b/>
          <w:color w:val="414141"/>
          <w:sz w:val="21"/>
          <w:lang w:eastAsia="zh-CN"/>
        </w:rPr>
        <w:t>延迟程序</w:t>
      </w:r>
      <w:r w:rsidRPr="00113B5E">
        <w:rPr>
          <w:rFonts w:ascii="宋体" w:eastAsia="宋体" w:hAnsi="宋体" w:hint="eastAsia"/>
          <w:b/>
          <w:color w:val="414141"/>
          <w:sz w:val="21"/>
          <w:lang w:eastAsia="zh-CN"/>
        </w:rPr>
        <w:t>的实现原理，熟悉</w:t>
      </w:r>
      <w:r w:rsidR="00452D59">
        <w:rPr>
          <w:rFonts w:ascii="宋体" w:eastAsia="宋体" w:hAnsi="宋体" w:hint="eastAsia"/>
          <w:b/>
          <w:color w:val="414141"/>
          <w:sz w:val="21"/>
          <w:lang w:eastAsia="zh-CN"/>
        </w:rPr>
        <w:t>削</w:t>
      </w:r>
      <w:r w:rsidRPr="00113B5E">
        <w:rPr>
          <w:rFonts w:ascii="宋体" w:eastAsia="宋体" w:hAnsi="宋体" w:hint="eastAsia"/>
          <w:b/>
          <w:color w:val="414141"/>
          <w:sz w:val="21"/>
          <w:lang w:eastAsia="zh-CN"/>
        </w:rPr>
        <w:t>峰填谷的编程思维，并且编写过大量基于延迟队列的业务功能</w:t>
      </w:r>
    </w:p>
    <w:p w:rsidR="00215879" w:rsidRPr="00215879" w:rsidRDefault="00231968" w:rsidP="00215879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1"/>
          <w:sz w:val="21"/>
          <w:lang w:eastAsia="zh-CN"/>
        </w:rPr>
        <w:t xml:space="preserve">熟练使用 </w:t>
      </w:r>
      <w:r>
        <w:rPr>
          <w:b/>
          <w:color w:val="414141"/>
          <w:sz w:val="21"/>
          <w:lang w:eastAsia="zh-CN"/>
        </w:rPr>
        <w:t>Git</w:t>
      </w:r>
      <w:r>
        <w:rPr>
          <w:b/>
          <w:color w:val="414141"/>
          <w:spacing w:val="-10"/>
          <w:sz w:val="21"/>
          <w:lang w:eastAsia="zh-CN"/>
        </w:rPr>
        <w:t xml:space="preserve"> </w:t>
      </w:r>
      <w:r>
        <w:rPr>
          <w:rFonts w:ascii="宋体" w:eastAsia="宋体" w:hAnsi="宋体" w:hint="eastAsia"/>
          <w:b/>
          <w:color w:val="414141"/>
          <w:sz w:val="21"/>
          <w:lang w:eastAsia="zh-CN"/>
        </w:rPr>
        <w:t>的基本操作，</w:t>
      </w:r>
      <w:r w:rsidR="00113B5E">
        <w:rPr>
          <w:rFonts w:ascii="宋体" w:eastAsia="宋体" w:hAnsi="宋体" w:hint="eastAsia"/>
          <w:b/>
          <w:color w:val="414141"/>
          <w:sz w:val="21"/>
          <w:lang w:eastAsia="zh-CN"/>
        </w:rPr>
        <w:t>有将近一年的</w:t>
      </w:r>
      <w:r w:rsidR="007274C0">
        <w:rPr>
          <w:rFonts w:ascii="宋体" w:eastAsia="宋体" w:hAnsi="宋体" w:hint="eastAsia"/>
          <w:b/>
          <w:color w:val="414141"/>
          <w:sz w:val="21"/>
          <w:lang w:eastAsia="zh-CN"/>
        </w:rPr>
        <w:t>g</w:t>
      </w:r>
      <w:r w:rsidR="007274C0">
        <w:rPr>
          <w:rFonts w:ascii="宋体" w:eastAsia="宋体" w:hAnsi="宋体"/>
          <w:b/>
          <w:color w:val="414141"/>
          <w:sz w:val="21"/>
          <w:lang w:eastAsia="zh-CN"/>
        </w:rPr>
        <w:t>it</w:t>
      </w:r>
      <w:r w:rsidR="007274C0">
        <w:rPr>
          <w:rFonts w:ascii="宋体" w:eastAsia="宋体" w:hAnsi="宋体" w:hint="eastAsia"/>
          <w:b/>
          <w:color w:val="414141"/>
          <w:sz w:val="21"/>
          <w:lang w:eastAsia="zh-CN"/>
        </w:rPr>
        <w:t>操作经验，熟练使用</w:t>
      </w:r>
      <w:proofErr w:type="spellStart"/>
      <w:r w:rsidR="007274C0">
        <w:rPr>
          <w:rFonts w:ascii="宋体" w:eastAsia="宋体" w:hAnsi="宋体"/>
          <w:b/>
          <w:color w:val="414141"/>
          <w:sz w:val="21"/>
          <w:lang w:eastAsia="zh-CN"/>
        </w:rPr>
        <w:t>ID</w:t>
      </w:r>
      <w:r w:rsidR="00113B5E">
        <w:rPr>
          <w:rFonts w:ascii="宋体" w:eastAsia="宋体" w:hAnsi="宋体" w:hint="eastAsia"/>
          <w:b/>
          <w:color w:val="414141"/>
          <w:sz w:val="21"/>
          <w:lang w:eastAsia="zh-CN"/>
        </w:rPr>
        <w:t>E+G</w:t>
      </w:r>
      <w:r w:rsidR="00016440">
        <w:rPr>
          <w:rFonts w:ascii="宋体" w:eastAsia="宋体" w:hAnsi="宋体" w:hint="eastAsia"/>
          <w:b/>
          <w:color w:val="414141"/>
          <w:sz w:val="21"/>
          <w:lang w:eastAsia="zh-CN"/>
        </w:rPr>
        <w:t>it</w:t>
      </w:r>
      <w:proofErr w:type="spellEnd"/>
      <w:r w:rsidR="00113B5E">
        <w:rPr>
          <w:rFonts w:ascii="宋体" w:eastAsia="宋体" w:hAnsi="宋体" w:hint="eastAsia"/>
          <w:b/>
          <w:color w:val="414141"/>
          <w:sz w:val="21"/>
          <w:lang w:eastAsia="zh-CN"/>
        </w:rPr>
        <w:t>冲突解决</w:t>
      </w:r>
      <w:r w:rsidR="00016440">
        <w:rPr>
          <w:rFonts w:ascii="宋体" w:eastAsia="宋体" w:hAnsi="宋体" w:hint="eastAsia"/>
          <w:b/>
          <w:color w:val="414141"/>
          <w:sz w:val="21"/>
          <w:lang w:eastAsia="zh-CN"/>
        </w:rPr>
        <w:t>和</w:t>
      </w:r>
      <w:r w:rsidR="00113B5E">
        <w:rPr>
          <w:rFonts w:ascii="宋体" w:eastAsia="宋体" w:hAnsi="宋体" w:hint="eastAsia"/>
          <w:b/>
          <w:color w:val="414141"/>
          <w:sz w:val="21"/>
          <w:lang w:eastAsia="zh-CN"/>
        </w:rPr>
        <w:t>历史查询</w:t>
      </w:r>
      <w:r w:rsidR="00016440">
        <w:rPr>
          <w:rFonts w:ascii="宋体" w:eastAsia="宋体" w:hAnsi="宋体" w:hint="eastAsia"/>
          <w:b/>
          <w:color w:val="414141"/>
          <w:sz w:val="21"/>
          <w:lang w:eastAsia="zh-CN"/>
        </w:rPr>
        <w:t>功能。</w:t>
      </w:r>
    </w:p>
    <w:p w:rsidR="00215879" w:rsidRPr="00215879" w:rsidRDefault="00215879" w:rsidP="00215879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z w:val="21"/>
          <w:lang w:eastAsia="zh-CN"/>
        </w:rPr>
        <w:t>熟悉</w:t>
      </w:r>
      <w:proofErr w:type="spellStart"/>
      <w:r w:rsidRPr="00215879">
        <w:rPr>
          <w:rFonts w:hint="eastAsia"/>
          <w:b/>
          <w:color w:val="414141"/>
          <w:sz w:val="21"/>
          <w:lang w:eastAsia="zh-CN"/>
        </w:rPr>
        <w:t>linux</w:t>
      </w:r>
      <w:proofErr w:type="spellEnd"/>
      <w:r>
        <w:rPr>
          <w:rFonts w:ascii="宋体" w:eastAsia="宋体" w:hAnsi="宋体" w:hint="eastAsia"/>
          <w:b/>
          <w:color w:val="414141"/>
          <w:sz w:val="21"/>
          <w:lang w:eastAsia="zh-CN"/>
        </w:rPr>
        <w:t>基础操作命令，能搭建各种web应用</w:t>
      </w:r>
      <w:r w:rsidRPr="00215879">
        <w:rPr>
          <w:rFonts w:hint="eastAsia"/>
          <w:b/>
          <w:color w:val="414141"/>
          <w:sz w:val="21"/>
          <w:lang w:eastAsia="zh-CN"/>
        </w:rPr>
        <w:t>运行环境</w:t>
      </w:r>
    </w:p>
    <w:p w:rsidR="00BD7091" w:rsidRPr="002969A5" w:rsidRDefault="00215879" w:rsidP="002969A5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熟悉</w:t>
      </w:r>
      <w:proofErr w:type="spellStart"/>
      <w:r w:rsidRPr="00215879">
        <w:rPr>
          <w:b/>
          <w:color w:val="414141"/>
          <w:sz w:val="21"/>
        </w:rPr>
        <w:t>Docker</w:t>
      </w:r>
      <w:r w:rsidRPr="00215879">
        <w:rPr>
          <w:rFonts w:hint="eastAsia"/>
          <w:b/>
          <w:color w:val="414141"/>
          <w:sz w:val="21"/>
        </w:rPr>
        <w:t>file</w:t>
      </w:r>
      <w:proofErr w:type="spellEnd"/>
      <w:r>
        <w:rPr>
          <w:b/>
          <w:color w:val="414141"/>
          <w:sz w:val="21"/>
        </w:rPr>
        <w:t xml:space="preserve"> + docker-compose </w:t>
      </w:r>
      <w:r>
        <w:rPr>
          <w:rFonts w:hint="eastAsia"/>
          <w:b/>
          <w:color w:val="414141"/>
          <w:sz w:val="21"/>
          <w:lang w:eastAsia="zh-CN"/>
        </w:rPr>
        <w:t>编程，搭建过不仅仅局限于php的运行环境 会针对</w:t>
      </w:r>
      <w:proofErr w:type="spellStart"/>
      <w:r>
        <w:rPr>
          <w:rFonts w:hint="eastAsia"/>
          <w:b/>
          <w:color w:val="414141"/>
          <w:sz w:val="21"/>
          <w:lang w:eastAsia="zh-CN"/>
        </w:rPr>
        <w:t>dockerfile</w:t>
      </w:r>
      <w:proofErr w:type="spellEnd"/>
      <w:r>
        <w:rPr>
          <w:rFonts w:hint="eastAsia"/>
          <w:b/>
          <w:color w:val="414141"/>
          <w:sz w:val="21"/>
          <w:lang w:eastAsia="zh-CN"/>
        </w:rPr>
        <w:t>编译速度</w:t>
      </w:r>
      <w:r w:rsidR="00740715">
        <w:rPr>
          <w:rFonts w:hint="eastAsia"/>
          <w:b/>
          <w:color w:val="414141"/>
          <w:sz w:val="21"/>
          <w:lang w:eastAsia="zh-CN"/>
        </w:rPr>
        <w:t>阻塞</w:t>
      </w:r>
      <w:r>
        <w:rPr>
          <w:rFonts w:hint="eastAsia"/>
          <w:b/>
          <w:color w:val="414141"/>
          <w:sz w:val="21"/>
          <w:lang w:eastAsia="zh-CN"/>
        </w:rPr>
        <w:t>进行优化</w:t>
      </w:r>
    </w:p>
    <w:p w:rsidR="00BD7091" w:rsidRPr="00215879" w:rsidRDefault="00231968" w:rsidP="00215879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z w:val="21"/>
          <w:lang w:eastAsia="zh-CN"/>
        </w:rPr>
        <w:t xml:space="preserve">了解 </w:t>
      </w:r>
      <w:proofErr w:type="spellStart"/>
      <w:r>
        <w:rPr>
          <w:rFonts w:hint="eastAsia"/>
          <w:b/>
          <w:color w:val="414141"/>
          <w:spacing w:val="-8"/>
          <w:sz w:val="21"/>
          <w:lang w:eastAsia="zh-CN"/>
        </w:rPr>
        <w:t>nginx</w:t>
      </w:r>
      <w:proofErr w:type="spellEnd"/>
      <w:r>
        <w:rPr>
          <w:rFonts w:hint="eastAsia"/>
          <w:b/>
          <w:color w:val="414141"/>
          <w:spacing w:val="-8"/>
          <w:sz w:val="21"/>
          <w:lang w:eastAsia="zh-CN"/>
        </w:rPr>
        <w:t xml:space="preserve"> </w:t>
      </w:r>
      <w:r w:rsidR="002969A5">
        <w:rPr>
          <w:rFonts w:ascii="宋体" w:eastAsia="宋体" w:hAnsi="宋体" w:hint="eastAsia"/>
          <w:b/>
          <w:color w:val="414141"/>
          <w:sz w:val="21"/>
          <w:lang w:eastAsia="zh-CN"/>
        </w:rPr>
        <w:t>+</w:t>
      </w:r>
      <w:r w:rsidR="002969A5">
        <w:rPr>
          <w:rFonts w:ascii="宋体" w:eastAsia="宋体" w:hAnsi="宋体"/>
          <w:b/>
          <w:color w:val="414141"/>
          <w:sz w:val="21"/>
          <w:lang w:eastAsia="zh-CN"/>
        </w:rPr>
        <w:t xml:space="preserve"> </w:t>
      </w:r>
      <w:r w:rsidR="002969A5" w:rsidRPr="002969A5">
        <w:rPr>
          <w:b/>
          <w:color w:val="414141"/>
          <w:spacing w:val="-8"/>
          <w:sz w:val="21"/>
          <w:lang w:eastAsia="zh-CN"/>
        </w:rPr>
        <w:t>php-fpm</w:t>
      </w:r>
      <w:r w:rsidR="002969A5">
        <w:rPr>
          <w:rFonts w:ascii="宋体" w:eastAsia="宋体" w:hAnsi="宋体"/>
          <w:b/>
          <w:color w:val="414141"/>
          <w:sz w:val="21"/>
          <w:lang w:eastAsia="zh-CN"/>
        </w:rPr>
        <w:t xml:space="preserve"> </w:t>
      </w:r>
      <w:r>
        <w:rPr>
          <w:rFonts w:ascii="宋体" w:eastAsia="宋体" w:hAnsi="宋体" w:hint="eastAsia"/>
          <w:b/>
          <w:color w:val="414141"/>
          <w:sz w:val="21"/>
          <w:lang w:eastAsia="zh-CN"/>
        </w:rPr>
        <w:t>基本工作原理</w:t>
      </w:r>
      <w:r w:rsidR="007274C0">
        <w:rPr>
          <w:rFonts w:ascii="宋体" w:eastAsia="宋体" w:hAnsi="宋体" w:hint="eastAsia"/>
          <w:b/>
          <w:color w:val="414141"/>
          <w:sz w:val="21"/>
          <w:lang w:eastAsia="zh-CN"/>
        </w:rPr>
        <w:t>。</w:t>
      </w:r>
    </w:p>
    <w:p w:rsidR="00BD7091" w:rsidRPr="00215879" w:rsidRDefault="00215879" w:rsidP="00215879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3"/>
          <w:sz w:val="21"/>
          <w:lang w:eastAsia="zh-CN"/>
        </w:rPr>
        <w:t>了解</w:t>
      </w:r>
      <w:r w:rsidR="00231968">
        <w:rPr>
          <w:rFonts w:ascii="宋体" w:eastAsia="宋体" w:hAnsi="宋体" w:hint="eastAsia"/>
          <w:b/>
          <w:color w:val="414141"/>
          <w:spacing w:val="-13"/>
          <w:sz w:val="21"/>
        </w:rPr>
        <w:t xml:space="preserve"> </w:t>
      </w:r>
      <w:r w:rsidR="00231968">
        <w:rPr>
          <w:b/>
          <w:color w:val="414141"/>
          <w:spacing w:val="-2"/>
          <w:sz w:val="21"/>
        </w:rPr>
        <w:t>Vue</w:t>
      </w:r>
      <w:r w:rsidR="00231968">
        <w:rPr>
          <w:b/>
          <w:color w:val="414141"/>
          <w:spacing w:val="-13"/>
          <w:sz w:val="21"/>
        </w:rPr>
        <w:t xml:space="preserve"> </w:t>
      </w:r>
      <w:proofErr w:type="spellStart"/>
      <w:r w:rsidR="00231968">
        <w:rPr>
          <w:rFonts w:ascii="宋体" w:eastAsia="宋体" w:hAnsi="宋体" w:hint="eastAsia"/>
          <w:b/>
          <w:color w:val="414141"/>
          <w:sz w:val="21"/>
        </w:rPr>
        <w:t>框架</w:t>
      </w:r>
      <w:proofErr w:type="spellEnd"/>
      <w:r w:rsidR="00231968">
        <w:rPr>
          <w:rFonts w:ascii="宋体" w:eastAsia="宋体" w:hAnsi="宋体" w:hint="eastAsia"/>
          <w:b/>
          <w:color w:val="414141"/>
          <w:sz w:val="21"/>
          <w:lang w:eastAsia="zh-CN"/>
        </w:rPr>
        <w:t>，</w:t>
      </w:r>
      <w:proofErr w:type="spellStart"/>
      <w:r w:rsidR="00231968">
        <w:rPr>
          <w:rFonts w:ascii="宋体" w:eastAsia="宋体" w:hAnsi="宋体" w:hint="eastAsia"/>
          <w:b/>
          <w:color w:val="414141"/>
          <w:spacing w:val="-18"/>
          <w:sz w:val="21"/>
        </w:rPr>
        <w:t>了解</w:t>
      </w:r>
      <w:proofErr w:type="spellEnd"/>
      <w:r w:rsidR="00231968">
        <w:rPr>
          <w:rFonts w:ascii="宋体" w:eastAsia="宋体" w:hAnsi="宋体" w:hint="eastAsia"/>
          <w:b/>
          <w:color w:val="414141"/>
          <w:spacing w:val="-18"/>
          <w:sz w:val="21"/>
        </w:rPr>
        <w:t xml:space="preserve"> </w:t>
      </w:r>
      <w:proofErr w:type="spellStart"/>
      <w:r w:rsidR="00231968">
        <w:rPr>
          <w:b/>
          <w:color w:val="414141"/>
          <w:sz w:val="21"/>
        </w:rPr>
        <w:t>HTML</w:t>
      </w:r>
      <w:r w:rsidR="00231968">
        <w:rPr>
          <w:rFonts w:ascii="宋体" w:eastAsia="宋体" w:hAnsi="宋体" w:hint="eastAsia"/>
          <w:b/>
          <w:color w:val="414141"/>
          <w:sz w:val="21"/>
        </w:rPr>
        <w:t>、</w:t>
      </w:r>
      <w:r w:rsidR="00231968">
        <w:rPr>
          <w:b/>
          <w:color w:val="414141"/>
          <w:sz w:val="21"/>
        </w:rPr>
        <w:t>Css</w:t>
      </w:r>
      <w:r w:rsidR="00231968">
        <w:rPr>
          <w:rFonts w:ascii="宋体" w:eastAsia="宋体" w:hAnsi="宋体" w:hint="eastAsia"/>
          <w:b/>
          <w:color w:val="414141"/>
          <w:sz w:val="21"/>
        </w:rPr>
        <w:t>，</w:t>
      </w:r>
      <w:r w:rsidR="00231968">
        <w:rPr>
          <w:b/>
          <w:color w:val="414141"/>
          <w:sz w:val="21"/>
        </w:rPr>
        <w:t>JavaScript</w:t>
      </w:r>
      <w:r w:rsidR="00231968">
        <w:rPr>
          <w:rFonts w:ascii="宋体" w:eastAsia="宋体" w:hAnsi="宋体" w:hint="eastAsia"/>
          <w:b/>
          <w:color w:val="414141"/>
          <w:spacing w:val="-18"/>
          <w:sz w:val="21"/>
        </w:rPr>
        <w:t>，及</w:t>
      </w:r>
      <w:proofErr w:type="spellEnd"/>
      <w:r w:rsidR="00231968">
        <w:rPr>
          <w:rFonts w:ascii="宋体" w:eastAsia="宋体" w:hAnsi="宋体" w:hint="eastAsia"/>
          <w:b/>
          <w:color w:val="414141"/>
          <w:spacing w:val="-18"/>
          <w:sz w:val="21"/>
        </w:rPr>
        <w:t xml:space="preserve"> </w:t>
      </w:r>
      <w:proofErr w:type="spellStart"/>
      <w:r w:rsidR="00231968">
        <w:rPr>
          <w:b/>
          <w:color w:val="414141"/>
          <w:sz w:val="21"/>
        </w:rPr>
        <w:t>JQuer</w:t>
      </w:r>
      <w:r>
        <w:rPr>
          <w:rFonts w:hint="eastAsia"/>
          <w:b/>
          <w:color w:val="414141"/>
          <w:sz w:val="21"/>
          <w:lang w:eastAsia="zh-CN"/>
        </w:rPr>
        <w:t>y</w:t>
      </w:r>
      <w:proofErr w:type="spellEnd"/>
      <w:r w:rsidR="00231968">
        <w:rPr>
          <w:rFonts w:hint="eastAsia"/>
          <w:b/>
          <w:color w:val="414141"/>
          <w:sz w:val="21"/>
          <w:lang w:eastAsia="zh-CN"/>
        </w:rPr>
        <w:t>等。</w:t>
      </w:r>
    </w:p>
    <w:p w:rsidR="00BD7091" w:rsidRDefault="00231968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eastAsia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8"/>
          <w:sz w:val="21"/>
          <w:lang w:eastAsia="zh-CN"/>
        </w:rPr>
        <w:t>了解数组、链表、</w:t>
      </w:r>
      <w:proofErr w:type="gramStart"/>
      <w:r>
        <w:rPr>
          <w:rFonts w:ascii="宋体" w:eastAsia="宋体" w:hAnsi="宋体" w:hint="eastAsia"/>
          <w:b/>
          <w:color w:val="414141"/>
          <w:spacing w:val="-18"/>
          <w:sz w:val="21"/>
          <w:lang w:eastAsia="zh-CN"/>
        </w:rPr>
        <w:t>栈</w:t>
      </w:r>
      <w:proofErr w:type="gramEnd"/>
      <w:r>
        <w:rPr>
          <w:rFonts w:ascii="宋体" w:eastAsia="宋体" w:hAnsi="宋体" w:hint="eastAsia"/>
          <w:b/>
          <w:color w:val="414141"/>
          <w:spacing w:val="-18"/>
          <w:sz w:val="21"/>
          <w:lang w:eastAsia="zh-CN"/>
        </w:rPr>
        <w:t>、树</w:t>
      </w:r>
      <w:r w:rsidR="00215879">
        <w:rPr>
          <w:rFonts w:ascii="宋体" w:eastAsia="宋体" w:hAnsi="宋体" w:hint="eastAsia"/>
          <w:b/>
          <w:color w:val="414141"/>
          <w:spacing w:val="-18"/>
          <w:sz w:val="21"/>
          <w:lang w:eastAsia="zh-CN"/>
        </w:rPr>
        <w:t>、图</w:t>
      </w:r>
      <w:r>
        <w:rPr>
          <w:rFonts w:ascii="宋体" w:eastAsia="宋体" w:hAnsi="宋体" w:hint="eastAsia"/>
          <w:b/>
          <w:color w:val="414141"/>
          <w:spacing w:val="-18"/>
          <w:sz w:val="21"/>
          <w:lang w:eastAsia="zh-CN"/>
        </w:rPr>
        <w:t>等数据结构概念。</w:t>
      </w:r>
    </w:p>
    <w:p w:rsidR="002969A5" w:rsidRPr="00FE18DB" w:rsidRDefault="00231968" w:rsidP="00740715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了解一些常见的 web 安全漏洞, 如</w:t>
      </w:r>
      <w:proofErr w:type="spellStart"/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xss</w:t>
      </w:r>
      <w:proofErr w:type="spellEnd"/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攻击、</w:t>
      </w:r>
      <w:proofErr w:type="gramStart"/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跨站请求</w:t>
      </w:r>
      <w:proofErr w:type="gramEnd"/>
      <w:r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伪造(CSRF)等。</w:t>
      </w:r>
      <w:bookmarkEnd w:id="0"/>
    </w:p>
    <w:p w:rsidR="00BD7091" w:rsidRPr="00FE18DB" w:rsidRDefault="00231968" w:rsidP="00FE18DB">
      <w:pPr>
        <w:pStyle w:val="a7"/>
        <w:numPr>
          <w:ilvl w:val="0"/>
          <w:numId w:val="1"/>
        </w:numPr>
        <w:tabs>
          <w:tab w:val="left" w:pos="553"/>
        </w:tabs>
        <w:spacing w:before="0" w:line="360" w:lineRule="exact"/>
        <w:ind w:left="552" w:hanging="207"/>
        <w:rPr>
          <w:rFonts w:ascii="Wingdings" w:hAnsi="Wingdings"/>
          <w:color w:val="585858"/>
          <w:sz w:val="19"/>
          <w:lang w:eastAsia="zh-CN"/>
        </w:rPr>
      </w:pPr>
      <w:r w:rsidRPr="00FE18DB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311785</wp:posOffset>
                </wp:positionV>
                <wp:extent cx="6172200" cy="1270"/>
                <wp:effectExtent l="0" t="0" r="0" b="0"/>
                <wp:wrapTopAndBottom/>
                <wp:docPr id="8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1270"/>
                        </a:xfrm>
                        <a:prstGeom prst="line">
                          <a:avLst/>
                        </a:prstGeom>
                        <a:ln w="18288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66B75" id="直线 3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8.95pt,24.55pt" to="534.9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" strokecolor="#404040" strokeweight="1.44pt">
                <w10:wrap type="topAndBottom" anchorx="page"/>
              </v:line>
            </w:pict>
          </mc:Fallback>
        </mc:AlternateContent>
      </w:r>
      <w:r w:rsidR="002969A5" w:rsidRPr="00FE18DB"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有自己的</w:t>
      </w:r>
      <w:r w:rsidR="00FE18DB">
        <w:rPr>
          <w:rFonts w:ascii="宋体" w:eastAsia="宋体" w:hAnsi="宋体" w:hint="eastAsia"/>
          <w:b/>
          <w:color w:val="414141"/>
          <w:spacing w:val="-1"/>
          <w:sz w:val="21"/>
          <w:lang w:eastAsia="zh-CN"/>
        </w:rPr>
        <w:t>国外VPS服务器</w:t>
      </w:r>
    </w:p>
    <w:p w:rsidR="00BD7091" w:rsidRDefault="00231968">
      <w:pPr>
        <w:spacing w:before="137"/>
        <w:ind w:left="174"/>
        <w:rPr>
          <w:rFonts w:ascii="宋体" w:eastAsia="宋体"/>
          <w:sz w:val="31"/>
          <w:lang w:eastAsia="zh-CN"/>
        </w:rPr>
      </w:pPr>
      <w:r>
        <w:rPr>
          <w:noProof/>
          <w:position w:val="-13"/>
        </w:rPr>
        <w:drawing>
          <wp:inline distT="0" distB="0" distL="0" distR="0">
            <wp:extent cx="240665" cy="24066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</w:t>
      </w:r>
      <w:r>
        <w:rPr>
          <w:rFonts w:ascii="Times New Roman" w:eastAsia="Times New Roman"/>
          <w:spacing w:val="21"/>
          <w:sz w:val="20"/>
          <w:lang w:eastAsia="zh-CN"/>
        </w:rPr>
        <w:t xml:space="preserve"> </w:t>
      </w:r>
      <w:r>
        <w:rPr>
          <w:rFonts w:ascii="宋体" w:eastAsia="宋体" w:hint="eastAsia"/>
          <w:spacing w:val="2"/>
          <w:sz w:val="31"/>
          <w:lang w:eastAsia="zh-CN"/>
        </w:rPr>
        <w:t>工作实践</w:t>
      </w:r>
    </w:p>
    <w:p w:rsidR="00BD7091" w:rsidRDefault="00231968">
      <w:pPr>
        <w:pStyle w:val="4"/>
        <w:tabs>
          <w:tab w:val="left" w:pos="3033"/>
          <w:tab w:val="left" w:pos="6004"/>
        </w:tabs>
        <w:spacing w:before="249"/>
        <w:rPr>
          <w:lang w:eastAsia="zh-CN"/>
        </w:rPr>
      </w:pPr>
      <w:r>
        <w:rPr>
          <w:color w:val="404040"/>
          <w:w w:val="105"/>
          <w:lang w:eastAsia="zh-CN"/>
        </w:rPr>
        <w:t>201</w:t>
      </w:r>
      <w:r w:rsidR="00FF64E2">
        <w:rPr>
          <w:rFonts w:hint="eastAsia"/>
          <w:color w:val="404040"/>
          <w:w w:val="105"/>
          <w:lang w:eastAsia="zh-CN"/>
        </w:rPr>
        <w:t>9</w:t>
      </w:r>
      <w:r>
        <w:rPr>
          <w:color w:val="404040"/>
          <w:w w:val="105"/>
          <w:lang w:eastAsia="zh-CN"/>
        </w:rPr>
        <w:t>.03-</w:t>
      </w:r>
      <w:r w:rsidR="00FF64E2">
        <w:rPr>
          <w:rFonts w:hint="eastAsia"/>
          <w:color w:val="404040"/>
          <w:w w:val="105"/>
          <w:lang w:eastAsia="zh-CN"/>
        </w:rPr>
        <w:t>至今</w:t>
      </w:r>
      <w:r>
        <w:rPr>
          <w:color w:val="404040"/>
          <w:w w:val="105"/>
          <w:lang w:eastAsia="zh-CN"/>
        </w:rPr>
        <w:tab/>
      </w:r>
      <w:r>
        <w:rPr>
          <w:rFonts w:hint="eastAsia"/>
          <w:color w:val="404040"/>
          <w:spacing w:val="3"/>
          <w:w w:val="105"/>
          <w:lang w:eastAsia="zh-CN"/>
        </w:rPr>
        <w:t>杭州</w:t>
      </w:r>
      <w:proofErr w:type="gramStart"/>
      <w:r w:rsidR="00FF64E2">
        <w:rPr>
          <w:rFonts w:hint="eastAsia"/>
          <w:color w:val="404040"/>
          <w:spacing w:val="3"/>
          <w:w w:val="105"/>
          <w:lang w:eastAsia="zh-CN"/>
        </w:rPr>
        <w:t>微媒网络</w:t>
      </w:r>
      <w:proofErr w:type="gramEnd"/>
      <w:r>
        <w:rPr>
          <w:rFonts w:hint="eastAsia"/>
          <w:color w:val="404040"/>
          <w:spacing w:val="3"/>
          <w:w w:val="105"/>
          <w:lang w:eastAsia="zh-CN"/>
        </w:rPr>
        <w:t>科技有限公司</w:t>
      </w:r>
      <w:r>
        <w:rPr>
          <w:color w:val="404040"/>
          <w:w w:val="105"/>
          <w:lang w:eastAsia="zh-CN"/>
        </w:rPr>
        <w:tab/>
      </w:r>
      <w:r w:rsidR="00FF64E2">
        <w:rPr>
          <w:rFonts w:hint="eastAsia"/>
          <w:color w:val="404040"/>
          <w:w w:val="105"/>
          <w:lang w:eastAsia="zh-CN"/>
        </w:rPr>
        <w:t>PHP</w:t>
      </w:r>
      <w:r>
        <w:rPr>
          <w:color w:val="404040"/>
          <w:spacing w:val="17"/>
          <w:w w:val="105"/>
          <w:lang w:eastAsia="zh-CN"/>
        </w:rPr>
        <w:t xml:space="preserve"> </w:t>
      </w:r>
      <w:r>
        <w:rPr>
          <w:rFonts w:hint="eastAsia"/>
          <w:color w:val="404040"/>
          <w:spacing w:val="-3"/>
          <w:w w:val="105"/>
          <w:lang w:eastAsia="zh-CN"/>
        </w:rPr>
        <w:t>后端</w:t>
      </w:r>
      <w:r>
        <w:rPr>
          <w:color w:val="404040"/>
          <w:spacing w:val="3"/>
          <w:w w:val="105"/>
          <w:lang w:eastAsia="zh-CN"/>
        </w:rPr>
        <w:t>开</w:t>
      </w:r>
      <w:r>
        <w:rPr>
          <w:color w:val="404040"/>
          <w:spacing w:val="-3"/>
          <w:w w:val="105"/>
          <w:lang w:eastAsia="zh-CN"/>
        </w:rPr>
        <w:t>发</w:t>
      </w:r>
      <w:r>
        <w:rPr>
          <w:color w:val="404040"/>
          <w:spacing w:val="3"/>
          <w:w w:val="105"/>
          <w:lang w:eastAsia="zh-CN"/>
        </w:rPr>
        <w:t>工程师</w:t>
      </w:r>
    </w:p>
    <w:p w:rsidR="007274C0" w:rsidRPr="007274C0" w:rsidRDefault="00231968" w:rsidP="007274C0">
      <w:pPr>
        <w:pStyle w:val="a7"/>
        <w:numPr>
          <w:ilvl w:val="0"/>
          <w:numId w:val="2"/>
        </w:numPr>
        <w:tabs>
          <w:tab w:val="left" w:pos="548"/>
        </w:tabs>
        <w:spacing w:before="0" w:line="343" w:lineRule="exact"/>
        <w:ind w:hanging="267"/>
        <w:rPr>
          <w:color w:val="404040"/>
          <w:sz w:val="19"/>
          <w:lang w:eastAsia="zh-CN"/>
        </w:rPr>
      </w:pPr>
      <w:r>
        <w:rPr>
          <w:color w:val="404040"/>
          <w:spacing w:val="2"/>
          <w:w w:val="105"/>
          <w:sz w:val="19"/>
          <w:lang w:eastAsia="zh-CN"/>
        </w:rPr>
        <w:t>负责产品的需求讨论分析,表的设计</w:t>
      </w:r>
    </w:p>
    <w:p w:rsidR="00BD7091" w:rsidRDefault="00452D59">
      <w:pPr>
        <w:pStyle w:val="a7"/>
        <w:numPr>
          <w:ilvl w:val="0"/>
          <w:numId w:val="2"/>
        </w:numPr>
        <w:tabs>
          <w:tab w:val="left" w:pos="568"/>
        </w:tabs>
        <w:spacing w:before="0" w:line="343" w:lineRule="exact"/>
        <w:ind w:left="568" w:hanging="265"/>
        <w:rPr>
          <w:color w:val="202020"/>
          <w:sz w:val="19"/>
          <w:lang w:eastAsia="zh-CN"/>
        </w:rPr>
      </w:pPr>
      <w:r>
        <w:rPr>
          <w:rFonts w:hint="eastAsia"/>
          <w:color w:val="202020"/>
          <w:w w:val="105"/>
          <w:sz w:val="19"/>
          <w:lang w:eastAsia="zh-CN"/>
        </w:rPr>
        <w:t>维护现有模块，增加新模块，主要负责后端接口实现</w:t>
      </w:r>
    </w:p>
    <w:p w:rsidR="00BD7091" w:rsidRDefault="00231968">
      <w:pPr>
        <w:pStyle w:val="a7"/>
        <w:numPr>
          <w:ilvl w:val="0"/>
          <w:numId w:val="2"/>
        </w:numPr>
        <w:tabs>
          <w:tab w:val="left" w:pos="506"/>
        </w:tabs>
        <w:spacing w:before="0" w:line="346" w:lineRule="exact"/>
        <w:ind w:left="505" w:hanging="227"/>
        <w:rPr>
          <w:color w:val="202020"/>
          <w:sz w:val="19"/>
          <w:lang w:eastAsia="zh-CN"/>
        </w:rPr>
      </w:pPr>
      <w:r>
        <w:rPr>
          <w:rFonts w:hint="eastAsia"/>
          <w:color w:val="202020"/>
          <w:w w:val="105"/>
          <w:sz w:val="19"/>
          <w:lang w:eastAsia="zh-CN"/>
        </w:rPr>
        <w:t xml:space="preserve"> </w:t>
      </w:r>
      <w:r w:rsidR="007274C0">
        <w:rPr>
          <w:rFonts w:hint="eastAsia"/>
          <w:color w:val="202020"/>
          <w:w w:val="105"/>
          <w:sz w:val="19"/>
          <w:lang w:eastAsia="zh-CN"/>
        </w:rPr>
        <w:t>内部人员管理后台的承接及维护</w:t>
      </w:r>
    </w:p>
    <w:p w:rsidR="00BD7091" w:rsidRDefault="00BD7091">
      <w:pPr>
        <w:pStyle w:val="a3"/>
        <w:spacing w:before="0"/>
        <w:ind w:left="0"/>
        <w:rPr>
          <w:lang w:eastAsia="zh-CN"/>
        </w:rPr>
      </w:pPr>
    </w:p>
    <w:p w:rsidR="00BD7091" w:rsidRDefault="00231968">
      <w:pPr>
        <w:pStyle w:val="4"/>
        <w:tabs>
          <w:tab w:val="left" w:pos="3033"/>
          <w:tab w:val="left" w:pos="6004"/>
        </w:tabs>
        <w:rPr>
          <w:lang w:eastAsia="zh-CN"/>
        </w:rPr>
      </w:pPr>
      <w:r>
        <w:rPr>
          <w:color w:val="404040"/>
          <w:w w:val="105"/>
          <w:lang w:eastAsia="zh-CN"/>
        </w:rPr>
        <w:t>201</w:t>
      </w:r>
      <w:r w:rsidR="00FF64E2">
        <w:rPr>
          <w:rFonts w:hint="eastAsia"/>
          <w:color w:val="404040"/>
          <w:w w:val="105"/>
          <w:lang w:eastAsia="zh-CN"/>
        </w:rPr>
        <w:t>8</w:t>
      </w:r>
      <w:r>
        <w:rPr>
          <w:color w:val="404040"/>
          <w:w w:val="105"/>
          <w:lang w:eastAsia="zh-CN"/>
        </w:rPr>
        <w:t>.</w:t>
      </w:r>
      <w:r w:rsidR="00FF64E2">
        <w:rPr>
          <w:rFonts w:hint="eastAsia"/>
          <w:color w:val="404040"/>
          <w:w w:val="105"/>
          <w:lang w:eastAsia="zh-CN"/>
        </w:rPr>
        <w:t>11</w:t>
      </w:r>
      <w:r>
        <w:rPr>
          <w:color w:val="404040"/>
          <w:w w:val="105"/>
          <w:lang w:eastAsia="zh-CN"/>
        </w:rPr>
        <w:t>-2</w:t>
      </w:r>
      <w:r w:rsidR="00FF64E2">
        <w:rPr>
          <w:rFonts w:hint="eastAsia"/>
          <w:color w:val="404040"/>
          <w:w w:val="105"/>
          <w:lang w:eastAsia="zh-CN"/>
        </w:rPr>
        <w:t>019</w:t>
      </w:r>
      <w:r>
        <w:rPr>
          <w:color w:val="404040"/>
          <w:w w:val="105"/>
          <w:lang w:eastAsia="zh-CN"/>
        </w:rPr>
        <w:t>.</w:t>
      </w:r>
      <w:r w:rsidR="00FF64E2">
        <w:rPr>
          <w:rFonts w:hint="eastAsia"/>
          <w:color w:val="404040"/>
          <w:w w:val="105"/>
          <w:lang w:eastAsia="zh-CN"/>
        </w:rPr>
        <w:t>02</w:t>
      </w:r>
      <w:r>
        <w:rPr>
          <w:color w:val="404040"/>
          <w:w w:val="105"/>
          <w:lang w:eastAsia="zh-CN"/>
        </w:rPr>
        <w:tab/>
      </w:r>
      <w:proofErr w:type="gramStart"/>
      <w:r>
        <w:rPr>
          <w:rFonts w:hint="eastAsia"/>
          <w:color w:val="404040"/>
          <w:spacing w:val="3"/>
          <w:w w:val="105"/>
          <w:lang w:eastAsia="zh-CN"/>
        </w:rPr>
        <w:t>湖州</w:t>
      </w:r>
      <w:r w:rsidR="00FF64E2">
        <w:rPr>
          <w:rFonts w:hint="eastAsia"/>
          <w:color w:val="404040"/>
          <w:spacing w:val="3"/>
          <w:w w:val="105"/>
          <w:lang w:eastAsia="zh-CN"/>
        </w:rPr>
        <w:t>道</w:t>
      </w:r>
      <w:proofErr w:type="gramEnd"/>
      <w:r w:rsidR="00FF64E2">
        <w:rPr>
          <w:rFonts w:hint="eastAsia"/>
          <w:color w:val="404040"/>
          <w:spacing w:val="3"/>
          <w:w w:val="105"/>
          <w:lang w:eastAsia="zh-CN"/>
        </w:rPr>
        <w:t>无网络科技</w:t>
      </w:r>
      <w:r>
        <w:rPr>
          <w:rFonts w:hint="eastAsia"/>
          <w:color w:val="404040"/>
          <w:spacing w:val="3"/>
          <w:w w:val="105"/>
          <w:lang w:eastAsia="zh-CN"/>
        </w:rPr>
        <w:t>有限公司</w:t>
      </w:r>
      <w:r>
        <w:rPr>
          <w:color w:val="404040"/>
          <w:w w:val="105"/>
          <w:lang w:eastAsia="zh-CN"/>
        </w:rPr>
        <w:tab/>
      </w:r>
      <w:r w:rsidR="00FF64E2">
        <w:rPr>
          <w:color w:val="404040"/>
          <w:w w:val="105"/>
          <w:lang w:eastAsia="zh-CN"/>
        </w:rPr>
        <w:t xml:space="preserve">PHP </w:t>
      </w:r>
      <w:r>
        <w:rPr>
          <w:rFonts w:hint="eastAsia"/>
          <w:color w:val="404040"/>
          <w:spacing w:val="3"/>
          <w:w w:val="105"/>
          <w:lang w:eastAsia="zh-CN"/>
        </w:rPr>
        <w:t>后端</w:t>
      </w:r>
      <w:r>
        <w:rPr>
          <w:color w:val="404040"/>
          <w:spacing w:val="3"/>
          <w:w w:val="105"/>
          <w:lang w:eastAsia="zh-CN"/>
        </w:rPr>
        <w:t>开发工程师</w:t>
      </w:r>
    </w:p>
    <w:p w:rsidR="00BD7091" w:rsidRDefault="00231968">
      <w:pPr>
        <w:pStyle w:val="a7"/>
        <w:numPr>
          <w:ilvl w:val="0"/>
          <w:numId w:val="3"/>
        </w:numPr>
        <w:tabs>
          <w:tab w:val="left" w:pos="568"/>
        </w:tabs>
        <w:spacing w:before="0" w:line="343" w:lineRule="exact"/>
        <w:ind w:hanging="267"/>
        <w:rPr>
          <w:color w:val="404040"/>
          <w:sz w:val="19"/>
          <w:lang w:eastAsia="zh-CN"/>
        </w:rPr>
      </w:pPr>
      <w:r>
        <w:rPr>
          <w:color w:val="404040"/>
          <w:spacing w:val="3"/>
          <w:w w:val="105"/>
          <w:sz w:val="19"/>
          <w:lang w:eastAsia="zh-CN"/>
        </w:rPr>
        <w:t>负责产品的需求讨论分析</w:t>
      </w:r>
    </w:p>
    <w:p w:rsidR="00BD7091" w:rsidRDefault="006679A8">
      <w:pPr>
        <w:pStyle w:val="a7"/>
        <w:numPr>
          <w:ilvl w:val="0"/>
          <w:numId w:val="3"/>
        </w:numPr>
        <w:tabs>
          <w:tab w:val="left" w:pos="568"/>
        </w:tabs>
        <w:spacing w:before="0" w:line="343" w:lineRule="exact"/>
        <w:ind w:left="568" w:hanging="265"/>
        <w:rPr>
          <w:color w:val="202020"/>
          <w:sz w:val="19"/>
          <w:lang w:eastAsia="zh-CN"/>
        </w:rPr>
      </w:pPr>
      <w:bookmarkStart w:id="1" w:name="_GoBack"/>
      <w:r>
        <w:rPr>
          <w:rFonts w:hint="eastAsia"/>
          <w:color w:val="202020"/>
          <w:spacing w:val="1"/>
          <w:w w:val="105"/>
          <w:sz w:val="19"/>
          <w:lang w:eastAsia="zh-CN"/>
        </w:rPr>
        <w:t>负</w:t>
      </w:r>
      <w:r w:rsidR="00231968">
        <w:rPr>
          <w:color w:val="202020"/>
          <w:spacing w:val="1"/>
          <w:w w:val="105"/>
          <w:sz w:val="19"/>
          <w:lang w:eastAsia="zh-CN"/>
        </w:rPr>
        <w:t>责后端接口的实现, 编写相应的文档</w:t>
      </w:r>
    </w:p>
    <w:bookmarkEnd w:id="1"/>
    <w:p w:rsidR="00BD7091" w:rsidRDefault="00231968">
      <w:pPr>
        <w:pStyle w:val="a7"/>
        <w:numPr>
          <w:ilvl w:val="0"/>
          <w:numId w:val="3"/>
        </w:numPr>
        <w:tabs>
          <w:tab w:val="left" w:pos="549"/>
        </w:tabs>
        <w:spacing w:before="0" w:line="346" w:lineRule="exact"/>
        <w:ind w:left="548" w:hanging="270"/>
        <w:rPr>
          <w:color w:val="202020"/>
          <w:sz w:val="19"/>
          <w:lang w:eastAsia="zh-CN"/>
        </w:rPr>
      </w:pPr>
      <w:r>
        <w:rPr>
          <w:color w:val="202020"/>
          <w:w w:val="105"/>
          <w:sz w:val="19"/>
          <w:lang w:eastAsia="zh-CN"/>
        </w:rPr>
        <w:t>对已完成的项目迭代开发和维护</w:t>
      </w:r>
    </w:p>
    <w:p w:rsidR="00BD7091" w:rsidRDefault="00BD7091">
      <w:pPr>
        <w:spacing w:line="346" w:lineRule="exact"/>
        <w:rPr>
          <w:sz w:val="19"/>
          <w:lang w:eastAsia="zh-CN"/>
        </w:rPr>
        <w:sectPr w:rsidR="00BD7091">
          <w:type w:val="continuous"/>
          <w:pgSz w:w="11900" w:h="16840"/>
          <w:pgMar w:top="620" w:right="700" w:bottom="280" w:left="800" w:header="720" w:footer="720" w:gutter="0"/>
          <w:cols w:space="720"/>
        </w:sectPr>
      </w:pPr>
    </w:p>
    <w:p w:rsidR="00BD7091" w:rsidRDefault="00231968">
      <w:pPr>
        <w:pStyle w:val="a3"/>
        <w:spacing w:before="0" w:line="33" w:lineRule="exact"/>
        <w:ind w:left="16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114300" distR="114300">
                <wp:extent cx="6190615" cy="20320"/>
                <wp:effectExtent l="0" t="0" r="0" b="8255"/>
                <wp:docPr id="6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615" cy="20320"/>
                          <a:chOff x="0" y="0"/>
                          <a:chExt cx="9749" cy="32"/>
                        </a:xfrm>
                      </wpg:grpSpPr>
                      <wps:wsp>
                        <wps:cNvPr id="4" name="直线 5"/>
                        <wps:cNvCnPr/>
                        <wps:spPr>
                          <a:xfrm>
                            <a:off x="14" y="14"/>
                            <a:ext cx="9720" cy="3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B5221" id="组合 4" o:spid="_x0000_s1026" style="width:487.45pt;height:1.6pt;mso-position-horizontal-relative:char;mso-position-vertical-relative:line" coordsize="974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">
                <v:line id="直线 5" o:spid="_x0000_s1027" style="position:absolute;visibility:visible;mso-wrap-style:square" from="14,14" to="9734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" strokecolor="#404040" strokeweight="1.44pt"/>
                <w10:anchorlock/>
              </v:group>
            </w:pict>
          </mc:Fallback>
        </mc:AlternateContent>
      </w:r>
    </w:p>
    <w:p w:rsidR="00BD7091" w:rsidRDefault="00BD7091">
      <w:pPr>
        <w:pStyle w:val="a3"/>
        <w:spacing w:before="18"/>
        <w:ind w:left="0"/>
        <w:rPr>
          <w:sz w:val="20"/>
        </w:rPr>
      </w:pPr>
    </w:p>
    <w:p w:rsidR="00BD7091" w:rsidRDefault="00231968">
      <w:pPr>
        <w:spacing w:before="62"/>
        <w:ind w:left="593"/>
        <w:rPr>
          <w:rFonts w:ascii="宋体" w:eastAsia="宋体"/>
          <w:sz w:val="31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1270</wp:posOffset>
                </wp:positionV>
                <wp:extent cx="307975" cy="247015"/>
                <wp:effectExtent l="0" t="0" r="15875" b="635"/>
                <wp:wrapNone/>
                <wp:docPr id="10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47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" h="389">
                              <a:moveTo>
                                <a:pt x="117" y="202"/>
                              </a:moveTo>
                              <a:lnTo>
                                <a:pt x="107" y="207"/>
                              </a:lnTo>
                              <a:lnTo>
                                <a:pt x="94" y="222"/>
                              </a:lnTo>
                              <a:lnTo>
                                <a:pt x="73" y="229"/>
                              </a:lnTo>
                              <a:lnTo>
                                <a:pt x="54" y="237"/>
                              </a:lnTo>
                              <a:lnTo>
                                <a:pt x="33" y="246"/>
                              </a:lnTo>
                              <a:lnTo>
                                <a:pt x="13" y="257"/>
                              </a:lnTo>
                              <a:lnTo>
                                <a:pt x="7" y="276"/>
                              </a:lnTo>
                              <a:lnTo>
                                <a:pt x="3" y="306"/>
                              </a:lnTo>
                              <a:lnTo>
                                <a:pt x="1" y="343"/>
                              </a:lnTo>
                              <a:lnTo>
                                <a:pt x="0" y="389"/>
                              </a:lnTo>
                              <a:lnTo>
                                <a:pt x="314" y="389"/>
                              </a:lnTo>
                              <a:lnTo>
                                <a:pt x="314" y="339"/>
                              </a:lnTo>
                              <a:lnTo>
                                <a:pt x="484" y="339"/>
                              </a:lnTo>
                              <a:lnTo>
                                <a:pt x="484" y="311"/>
                              </a:lnTo>
                              <a:lnTo>
                                <a:pt x="483" y="296"/>
                              </a:lnTo>
                              <a:lnTo>
                                <a:pt x="156" y="296"/>
                              </a:lnTo>
                              <a:lnTo>
                                <a:pt x="117" y="202"/>
                              </a:lnTo>
                              <a:close/>
                              <a:moveTo>
                                <a:pt x="193" y="202"/>
                              </a:moveTo>
                              <a:lnTo>
                                <a:pt x="156" y="296"/>
                              </a:lnTo>
                              <a:lnTo>
                                <a:pt x="483" y="296"/>
                              </a:lnTo>
                              <a:lnTo>
                                <a:pt x="483" y="286"/>
                              </a:lnTo>
                              <a:lnTo>
                                <a:pt x="377" y="286"/>
                              </a:lnTo>
                              <a:lnTo>
                                <a:pt x="360" y="274"/>
                              </a:lnTo>
                              <a:lnTo>
                                <a:pt x="346" y="257"/>
                              </a:lnTo>
                              <a:lnTo>
                                <a:pt x="336" y="241"/>
                              </a:lnTo>
                              <a:lnTo>
                                <a:pt x="269" y="241"/>
                              </a:lnTo>
                              <a:lnTo>
                                <a:pt x="215" y="222"/>
                              </a:lnTo>
                              <a:lnTo>
                                <a:pt x="206" y="216"/>
                              </a:lnTo>
                              <a:lnTo>
                                <a:pt x="201" y="207"/>
                              </a:lnTo>
                              <a:lnTo>
                                <a:pt x="193" y="202"/>
                              </a:lnTo>
                              <a:close/>
                              <a:moveTo>
                                <a:pt x="430" y="216"/>
                              </a:moveTo>
                              <a:lnTo>
                                <a:pt x="419" y="239"/>
                              </a:lnTo>
                              <a:lnTo>
                                <a:pt x="407" y="257"/>
                              </a:lnTo>
                              <a:lnTo>
                                <a:pt x="393" y="274"/>
                              </a:lnTo>
                              <a:lnTo>
                                <a:pt x="377" y="286"/>
                              </a:lnTo>
                              <a:lnTo>
                                <a:pt x="483" y="286"/>
                              </a:lnTo>
                              <a:lnTo>
                                <a:pt x="483" y="279"/>
                              </a:lnTo>
                              <a:lnTo>
                                <a:pt x="478" y="250"/>
                              </a:lnTo>
                              <a:lnTo>
                                <a:pt x="471" y="228"/>
                              </a:lnTo>
                              <a:lnTo>
                                <a:pt x="458" y="228"/>
                              </a:lnTo>
                              <a:lnTo>
                                <a:pt x="430" y="216"/>
                              </a:lnTo>
                              <a:close/>
                              <a:moveTo>
                                <a:pt x="323" y="216"/>
                              </a:moveTo>
                              <a:lnTo>
                                <a:pt x="300" y="225"/>
                              </a:lnTo>
                              <a:lnTo>
                                <a:pt x="287" y="230"/>
                              </a:lnTo>
                              <a:lnTo>
                                <a:pt x="273" y="237"/>
                              </a:lnTo>
                              <a:lnTo>
                                <a:pt x="269" y="241"/>
                              </a:lnTo>
                              <a:lnTo>
                                <a:pt x="336" y="241"/>
                              </a:lnTo>
                              <a:lnTo>
                                <a:pt x="334" y="239"/>
                              </a:lnTo>
                              <a:lnTo>
                                <a:pt x="323" y="216"/>
                              </a:lnTo>
                              <a:close/>
                              <a:moveTo>
                                <a:pt x="375" y="37"/>
                              </a:moveTo>
                              <a:lnTo>
                                <a:pt x="324" y="63"/>
                              </a:lnTo>
                              <a:lnTo>
                                <a:pt x="310" y="144"/>
                              </a:lnTo>
                              <a:lnTo>
                                <a:pt x="310" y="155"/>
                              </a:lnTo>
                              <a:lnTo>
                                <a:pt x="305" y="197"/>
                              </a:lnTo>
                              <a:lnTo>
                                <a:pt x="349" y="193"/>
                              </a:lnTo>
                              <a:lnTo>
                                <a:pt x="341" y="183"/>
                              </a:lnTo>
                              <a:lnTo>
                                <a:pt x="336" y="173"/>
                              </a:lnTo>
                              <a:lnTo>
                                <a:pt x="332" y="158"/>
                              </a:lnTo>
                              <a:lnTo>
                                <a:pt x="330" y="144"/>
                              </a:lnTo>
                              <a:lnTo>
                                <a:pt x="330" y="131"/>
                              </a:lnTo>
                              <a:lnTo>
                                <a:pt x="331" y="119"/>
                              </a:lnTo>
                              <a:lnTo>
                                <a:pt x="381" y="119"/>
                              </a:lnTo>
                              <a:lnTo>
                                <a:pt x="401" y="116"/>
                              </a:lnTo>
                              <a:lnTo>
                                <a:pt x="422" y="109"/>
                              </a:lnTo>
                              <a:lnTo>
                                <a:pt x="433" y="109"/>
                              </a:lnTo>
                              <a:lnTo>
                                <a:pt x="424" y="63"/>
                              </a:lnTo>
                              <a:lnTo>
                                <a:pt x="375" y="37"/>
                              </a:lnTo>
                              <a:close/>
                              <a:moveTo>
                                <a:pt x="433" y="109"/>
                              </a:moveTo>
                              <a:lnTo>
                                <a:pt x="422" y="109"/>
                              </a:lnTo>
                              <a:lnTo>
                                <a:pt x="422" y="122"/>
                              </a:lnTo>
                              <a:lnTo>
                                <a:pt x="420" y="137"/>
                              </a:lnTo>
                              <a:lnTo>
                                <a:pt x="418" y="155"/>
                              </a:lnTo>
                              <a:lnTo>
                                <a:pt x="412" y="173"/>
                              </a:lnTo>
                              <a:lnTo>
                                <a:pt x="408" y="183"/>
                              </a:lnTo>
                              <a:lnTo>
                                <a:pt x="399" y="193"/>
                              </a:lnTo>
                              <a:lnTo>
                                <a:pt x="443" y="197"/>
                              </a:lnTo>
                              <a:lnTo>
                                <a:pt x="440" y="155"/>
                              </a:lnTo>
                              <a:lnTo>
                                <a:pt x="440" y="144"/>
                              </a:lnTo>
                              <a:lnTo>
                                <a:pt x="433" y="109"/>
                              </a:lnTo>
                              <a:close/>
                              <a:moveTo>
                                <a:pt x="381" y="119"/>
                              </a:moveTo>
                              <a:lnTo>
                                <a:pt x="331" y="119"/>
                              </a:lnTo>
                              <a:lnTo>
                                <a:pt x="352" y="120"/>
                              </a:lnTo>
                              <a:lnTo>
                                <a:pt x="377" y="120"/>
                              </a:lnTo>
                              <a:lnTo>
                                <a:pt x="381" y="119"/>
                              </a:lnTo>
                              <a:close/>
                              <a:moveTo>
                                <a:pt x="232" y="65"/>
                              </a:moveTo>
                              <a:lnTo>
                                <a:pt x="211" y="65"/>
                              </a:lnTo>
                              <a:lnTo>
                                <a:pt x="213" y="83"/>
                              </a:lnTo>
                              <a:lnTo>
                                <a:pt x="214" y="101"/>
                              </a:lnTo>
                              <a:lnTo>
                                <a:pt x="214" y="115"/>
                              </a:lnTo>
                              <a:lnTo>
                                <a:pt x="215" y="144"/>
                              </a:lnTo>
                              <a:lnTo>
                                <a:pt x="234" y="124"/>
                              </a:lnTo>
                              <a:lnTo>
                                <a:pt x="234" y="115"/>
                              </a:lnTo>
                              <a:lnTo>
                                <a:pt x="235" y="97"/>
                              </a:lnTo>
                              <a:lnTo>
                                <a:pt x="234" y="70"/>
                              </a:lnTo>
                              <a:lnTo>
                                <a:pt x="232" y="65"/>
                              </a:lnTo>
                              <a:close/>
                              <a:moveTo>
                                <a:pt x="159" y="0"/>
                              </a:moveTo>
                              <a:lnTo>
                                <a:pt x="119" y="5"/>
                              </a:lnTo>
                              <a:lnTo>
                                <a:pt x="89" y="21"/>
                              </a:lnTo>
                              <a:lnTo>
                                <a:pt x="83" y="39"/>
                              </a:lnTo>
                              <a:lnTo>
                                <a:pt x="78" y="73"/>
                              </a:lnTo>
                              <a:lnTo>
                                <a:pt x="77" y="105"/>
                              </a:lnTo>
                              <a:lnTo>
                                <a:pt x="80" y="124"/>
                              </a:lnTo>
                              <a:lnTo>
                                <a:pt x="89" y="134"/>
                              </a:lnTo>
                              <a:lnTo>
                                <a:pt x="98" y="138"/>
                              </a:lnTo>
                              <a:lnTo>
                                <a:pt x="96" y="120"/>
                              </a:lnTo>
                              <a:lnTo>
                                <a:pt x="96" y="101"/>
                              </a:lnTo>
                              <a:lnTo>
                                <a:pt x="97" y="85"/>
                              </a:lnTo>
                              <a:lnTo>
                                <a:pt x="103" y="65"/>
                              </a:lnTo>
                              <a:lnTo>
                                <a:pt x="125" y="58"/>
                              </a:lnTo>
                              <a:lnTo>
                                <a:pt x="231" y="58"/>
                              </a:lnTo>
                              <a:lnTo>
                                <a:pt x="230" y="46"/>
                              </a:lnTo>
                              <a:lnTo>
                                <a:pt x="224" y="31"/>
                              </a:lnTo>
                              <a:lnTo>
                                <a:pt x="197" y="9"/>
                              </a:lnTo>
                              <a:lnTo>
                                <a:pt x="159" y="0"/>
                              </a:lnTo>
                              <a:close/>
                              <a:moveTo>
                                <a:pt x="231" y="58"/>
                              </a:moveTo>
                              <a:lnTo>
                                <a:pt x="125" y="58"/>
                              </a:lnTo>
                              <a:lnTo>
                                <a:pt x="150" y="62"/>
                              </a:lnTo>
                              <a:lnTo>
                                <a:pt x="178" y="66"/>
                              </a:lnTo>
                              <a:lnTo>
                                <a:pt x="211" y="65"/>
                              </a:lnTo>
                              <a:lnTo>
                                <a:pt x="232" y="65"/>
                              </a:lnTo>
                              <a:lnTo>
                                <a:pt x="231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EAE6CA6" id="任意多边形 6" o:spid="_x0000_s1026" style="position:absolute;left:0;text-align:left;margin-left:40.05pt;margin-top:.1pt;width:24.25pt;height:19.4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85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" path="m117,202r-10,5l94,222r-21,7l54,237r-21,9l13,257,7,276,3,306,1,343,,389r314,l314,339r170,l484,311r-1,-15l156,296,117,202xm193,202r-37,94l483,296r,-10l377,286,360,274,346,257,336,241r-67,l215,222r-9,-6l201,207r-8,-5xm430,216r-11,23l407,257r-14,17l377,286r106,l483,279r-5,-29l471,228r-13,l430,216xm323,216r-23,9l287,230r-14,7l269,241r67,l334,239,323,216xm375,37l324,63r-14,81l310,155r-5,42l349,193r-8,-10l336,173r-4,-15l330,144r,-13l331,119r50,l401,116r21,-7l433,109,424,63,375,37xm433,109r-11,l422,122r-2,15l418,155r-6,18l408,183r-9,10l443,197r-3,-42l440,144r-7,-35xm381,119r-50,l352,120r25,l381,119xm232,65r-21,l213,83r1,18l214,115r1,29l234,124r,-9l235,97,234,70r-2,-5xm159,l119,5,89,21,83,39,78,73r-1,32l80,124r9,10l98,138,96,120r,-19l97,85r6,-20l125,58r106,l230,46,224,31,197,9,159,xm231,58r-106,l150,62r28,4l211,65r21,l231,58xe" fillcolor="#404040" stroked="f">
                <v:path arrowok="t" textboxrect="0,0,485,389"/>
                <w10:wrap anchorx="page"/>
              </v:shape>
            </w:pict>
          </mc:Fallback>
        </mc:AlternateContent>
      </w:r>
      <w:r>
        <w:rPr>
          <w:rFonts w:ascii="宋体" w:eastAsia="宋体" w:hint="eastAsia"/>
          <w:sz w:val="31"/>
          <w:lang w:eastAsia="zh-CN"/>
        </w:rPr>
        <w:t>项目经验</w:t>
      </w:r>
    </w:p>
    <w:p w:rsidR="00BD7091" w:rsidRDefault="00BD7091">
      <w:pPr>
        <w:spacing w:before="62"/>
        <w:ind w:left="593"/>
        <w:rPr>
          <w:rFonts w:ascii="宋体" w:eastAsia="宋体"/>
          <w:sz w:val="31"/>
          <w:lang w:eastAsia="zh-CN"/>
        </w:rPr>
      </w:pPr>
    </w:p>
    <w:p w:rsidR="00BD7091" w:rsidRDefault="00452D59">
      <w:pPr>
        <w:pStyle w:val="2"/>
        <w:tabs>
          <w:tab w:val="left" w:pos="1398"/>
        </w:tabs>
        <w:rPr>
          <w:lang w:eastAsia="zh-CN"/>
        </w:rPr>
      </w:pPr>
      <w:bookmarkStart w:id="2" w:name="OLE_LINK3"/>
      <w:r>
        <w:rPr>
          <w:rFonts w:hint="eastAsia"/>
          <w:color w:val="585858"/>
          <w:lang w:eastAsia="zh-CN"/>
        </w:rPr>
        <w:t>基于延迟队列的业务功能</w:t>
      </w:r>
    </w:p>
    <w:p w:rsidR="00BD7091" w:rsidRDefault="00231968">
      <w:pPr>
        <w:pStyle w:val="3"/>
        <w:numPr>
          <w:ilvl w:val="0"/>
          <w:numId w:val="4"/>
        </w:numPr>
        <w:tabs>
          <w:tab w:val="left" w:pos="529"/>
          <w:tab w:val="left" w:pos="530"/>
        </w:tabs>
        <w:ind w:left="529" w:hanging="373"/>
        <w:rPr>
          <w:rFonts w:ascii="Wingdings" w:eastAsia="Wingdings" w:hAnsi="Wingdings"/>
          <w:color w:val="585858"/>
          <w:sz w:val="19"/>
        </w:rPr>
      </w:pPr>
      <w:proofErr w:type="spellStart"/>
      <w:r>
        <w:rPr>
          <w:color w:val="585858"/>
          <w:spacing w:val="-6"/>
        </w:rPr>
        <w:t>项目简介</w:t>
      </w:r>
      <w:proofErr w:type="spellEnd"/>
      <w:r>
        <w:rPr>
          <w:color w:val="585858"/>
          <w:spacing w:val="-6"/>
        </w:rPr>
        <w:t>：</w:t>
      </w:r>
    </w:p>
    <w:p w:rsidR="00BD7091" w:rsidRDefault="00452D59">
      <w:pPr>
        <w:pStyle w:val="a3"/>
        <w:spacing w:before="17" w:line="237" w:lineRule="auto"/>
        <w:ind w:left="637" w:right="190"/>
        <w:rPr>
          <w:lang w:eastAsia="zh-CN"/>
        </w:rPr>
      </w:pPr>
      <w:r>
        <w:rPr>
          <w:rFonts w:hint="eastAsia"/>
          <w:color w:val="585858"/>
          <w:spacing w:val="-7"/>
          <w:lang w:eastAsia="zh-CN"/>
        </w:rPr>
        <w:t>在公司经常接手这些关于延迟队列的</w:t>
      </w:r>
      <w:r w:rsidR="00AA2EBC">
        <w:rPr>
          <w:rFonts w:hint="eastAsia"/>
          <w:color w:val="585858"/>
          <w:spacing w:val="-7"/>
          <w:lang w:eastAsia="zh-CN"/>
        </w:rPr>
        <w:t>需求</w:t>
      </w:r>
      <w:r>
        <w:rPr>
          <w:rFonts w:hint="eastAsia"/>
          <w:color w:val="585858"/>
          <w:spacing w:val="-7"/>
          <w:lang w:eastAsia="zh-CN"/>
        </w:rPr>
        <w:t>，总结下来也有不少，有几个比较核心，也算是我维护的一个项目了</w:t>
      </w:r>
      <w:r w:rsidR="00872936">
        <w:rPr>
          <w:rFonts w:hint="eastAsia"/>
          <w:color w:val="585858"/>
          <w:spacing w:val="-7"/>
          <w:lang w:eastAsia="zh-CN"/>
        </w:rPr>
        <w:t>，主要有下面三大类。</w:t>
      </w:r>
    </w:p>
    <w:p w:rsidR="00BD7091" w:rsidRDefault="00452D59">
      <w:pPr>
        <w:pStyle w:val="3"/>
        <w:numPr>
          <w:ilvl w:val="0"/>
          <w:numId w:val="4"/>
        </w:numPr>
        <w:tabs>
          <w:tab w:val="left" w:pos="502"/>
        </w:tabs>
        <w:spacing w:before="6"/>
        <w:ind w:hanging="345"/>
        <w:rPr>
          <w:rFonts w:ascii="Wingdings" w:eastAsia="Wingdings" w:hAnsi="Wingdings"/>
          <w:color w:val="585858"/>
          <w:sz w:val="19"/>
        </w:rPr>
      </w:pPr>
      <w:r>
        <w:rPr>
          <w:rFonts w:hint="eastAsia"/>
          <w:color w:val="585858"/>
          <w:spacing w:val="-7"/>
          <w:lang w:eastAsia="zh-CN"/>
        </w:rPr>
        <w:t>功能点</w:t>
      </w:r>
      <w:r w:rsidR="00231968">
        <w:rPr>
          <w:color w:val="585858"/>
          <w:spacing w:val="-7"/>
        </w:rPr>
        <w:t>：</w:t>
      </w:r>
    </w:p>
    <w:p w:rsidR="00BD7091" w:rsidRPr="002969A5" w:rsidRDefault="00231968" w:rsidP="00231968">
      <w:pPr>
        <w:pStyle w:val="a7"/>
        <w:numPr>
          <w:ilvl w:val="0"/>
          <w:numId w:val="5"/>
        </w:numPr>
        <w:tabs>
          <w:tab w:val="left" w:pos="884"/>
        </w:tabs>
        <w:ind w:hanging="247"/>
        <w:rPr>
          <w:color w:val="585858"/>
          <w:spacing w:val="-7"/>
          <w:sz w:val="19"/>
          <w:szCs w:val="19"/>
          <w:lang w:eastAsia="zh-CN"/>
        </w:rPr>
      </w:pPr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统计数据相关：统计某个核心表的某些数据，更新到一张新表中，供后台查询，一般采用遍历，每隔几个小时能跑完一轮</w:t>
      </w:r>
    </w:p>
    <w:p w:rsidR="00231968" w:rsidRPr="002969A5" w:rsidRDefault="00231968" w:rsidP="00231968">
      <w:pPr>
        <w:pStyle w:val="a7"/>
        <w:numPr>
          <w:ilvl w:val="0"/>
          <w:numId w:val="5"/>
        </w:numPr>
        <w:tabs>
          <w:tab w:val="left" w:pos="884"/>
        </w:tabs>
        <w:ind w:hanging="247"/>
        <w:rPr>
          <w:color w:val="585858"/>
          <w:spacing w:val="-7"/>
          <w:sz w:val="19"/>
          <w:szCs w:val="19"/>
          <w:lang w:eastAsia="zh-CN"/>
        </w:rPr>
      </w:pPr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系统提示相关：每个一段时间检查某些数据是否到达规定的阈值，如果到达，推送给内部钉钉群，起警示作用</w:t>
      </w:r>
    </w:p>
    <w:p w:rsidR="00231968" w:rsidRPr="002969A5" w:rsidRDefault="00231968" w:rsidP="00231968">
      <w:pPr>
        <w:pStyle w:val="a7"/>
        <w:numPr>
          <w:ilvl w:val="0"/>
          <w:numId w:val="5"/>
        </w:numPr>
        <w:tabs>
          <w:tab w:val="left" w:pos="884"/>
        </w:tabs>
        <w:spacing w:before="24"/>
        <w:ind w:hanging="247"/>
        <w:rPr>
          <w:color w:val="585858"/>
          <w:spacing w:val="-7"/>
          <w:sz w:val="19"/>
          <w:szCs w:val="19"/>
          <w:lang w:eastAsia="zh-CN"/>
        </w:rPr>
      </w:pPr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业务逻辑相关：</w:t>
      </w:r>
      <w:bookmarkEnd w:id="2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把一些不怎么需要实时性的功能放入延迟队列，并据此写了一套</w:t>
      </w:r>
      <w:proofErr w:type="gramStart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用户触达系统</w:t>
      </w:r>
      <w:proofErr w:type="gramEnd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：后台人员可以自由配置短信文案</w:t>
      </w:r>
      <w:proofErr w:type="gramStart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触达到</w:t>
      </w:r>
      <w:proofErr w:type="gramEnd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用户，某些特殊场景下的用户如新注册用户，采用</w:t>
      </w:r>
      <w:proofErr w:type="gramStart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自动触达方</w:t>
      </w:r>
      <w:proofErr w:type="gramEnd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式，</w:t>
      </w:r>
      <w:proofErr w:type="gramStart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用户触达方</w:t>
      </w:r>
      <w:proofErr w:type="gramEnd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式目前有三种：</w:t>
      </w:r>
      <w:proofErr w:type="gramStart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微信推送</w:t>
      </w:r>
      <w:proofErr w:type="gramEnd"/>
      <w:r w:rsidRPr="002969A5">
        <w:rPr>
          <w:rFonts w:hint="eastAsia"/>
          <w:color w:val="585858"/>
          <w:spacing w:val="-7"/>
          <w:sz w:val="19"/>
          <w:szCs w:val="19"/>
          <w:lang w:eastAsia="zh-CN"/>
        </w:rPr>
        <w:t>、钉钉推送</w:t>
      </w:r>
      <w:r w:rsidR="00AA2EBC" w:rsidRPr="002969A5">
        <w:rPr>
          <w:rFonts w:hint="eastAsia"/>
          <w:color w:val="585858"/>
          <w:spacing w:val="-7"/>
          <w:sz w:val="19"/>
          <w:szCs w:val="19"/>
          <w:lang w:eastAsia="zh-CN"/>
        </w:rPr>
        <w:t>、短信推送</w:t>
      </w:r>
    </w:p>
    <w:p w:rsidR="00231968" w:rsidRPr="00231968" w:rsidRDefault="00231968" w:rsidP="00231968">
      <w:pPr>
        <w:pStyle w:val="a7"/>
        <w:tabs>
          <w:tab w:val="left" w:pos="884"/>
        </w:tabs>
        <w:spacing w:before="24"/>
        <w:ind w:left="883" w:firstLine="0"/>
        <w:rPr>
          <w:sz w:val="19"/>
          <w:lang w:eastAsia="zh-CN"/>
        </w:rPr>
      </w:pPr>
    </w:p>
    <w:p w:rsidR="00BD7091" w:rsidRPr="009066A0" w:rsidRDefault="009066A0">
      <w:pPr>
        <w:pStyle w:val="3"/>
        <w:tabs>
          <w:tab w:val="left" w:pos="502"/>
        </w:tabs>
        <w:spacing w:before="0" w:line="368" w:lineRule="exact"/>
        <w:ind w:left="156" w:firstLine="0"/>
        <w:rPr>
          <w:i w:val="0"/>
          <w:color w:val="585858"/>
          <w:sz w:val="24"/>
          <w:szCs w:val="24"/>
          <w:lang w:eastAsia="zh-CN"/>
        </w:rPr>
      </w:pPr>
      <w:r w:rsidRPr="009066A0">
        <w:rPr>
          <w:rFonts w:hint="eastAsia"/>
          <w:i w:val="0"/>
          <w:color w:val="585858"/>
          <w:sz w:val="24"/>
          <w:szCs w:val="24"/>
          <w:lang w:eastAsia="zh-CN"/>
        </w:rPr>
        <w:t>公司新互动模块开发，老模块重构</w:t>
      </w:r>
    </w:p>
    <w:p w:rsidR="00BD7091" w:rsidRDefault="00231968">
      <w:pPr>
        <w:pStyle w:val="3"/>
        <w:numPr>
          <w:ilvl w:val="0"/>
          <w:numId w:val="4"/>
        </w:numPr>
        <w:tabs>
          <w:tab w:val="left" w:pos="502"/>
        </w:tabs>
        <w:spacing w:before="0" w:line="368" w:lineRule="exact"/>
        <w:ind w:hanging="345"/>
        <w:rPr>
          <w:rFonts w:ascii="Wingdings" w:eastAsia="Wingdings" w:hAnsi="Wingdings"/>
          <w:color w:val="585858"/>
          <w:sz w:val="21"/>
        </w:rPr>
      </w:pPr>
      <w:proofErr w:type="spellStart"/>
      <w:r>
        <w:rPr>
          <w:color w:val="585858"/>
          <w:spacing w:val="-6"/>
        </w:rPr>
        <w:t>项目简介</w:t>
      </w:r>
      <w:proofErr w:type="spellEnd"/>
      <w:r>
        <w:rPr>
          <w:color w:val="585858"/>
          <w:spacing w:val="-6"/>
        </w:rPr>
        <w:t>:</w:t>
      </w:r>
    </w:p>
    <w:p w:rsidR="00BD7091" w:rsidRPr="002969A5" w:rsidRDefault="002969A5" w:rsidP="002969A5">
      <w:pPr>
        <w:tabs>
          <w:tab w:val="left" w:pos="878"/>
        </w:tabs>
        <w:spacing w:before="20"/>
        <w:rPr>
          <w:color w:val="585858"/>
          <w:spacing w:val="-7"/>
          <w:w w:val="105"/>
          <w:sz w:val="19"/>
          <w:lang w:eastAsia="zh-CN"/>
        </w:rPr>
      </w:pPr>
      <w:r>
        <w:rPr>
          <w:color w:val="585858"/>
          <w:spacing w:val="-7"/>
          <w:w w:val="105"/>
          <w:sz w:val="19"/>
          <w:lang w:eastAsia="zh-CN"/>
        </w:rPr>
        <w:tab/>
      </w:r>
      <w:r w:rsidR="009066A0" w:rsidRPr="002969A5">
        <w:rPr>
          <w:rFonts w:hint="eastAsia"/>
          <w:color w:val="585858"/>
          <w:spacing w:val="-7"/>
          <w:w w:val="105"/>
          <w:sz w:val="19"/>
          <w:lang w:eastAsia="zh-CN"/>
        </w:rPr>
        <w:t>主要负责新模块的</w:t>
      </w:r>
      <w:r w:rsidR="00C6336A" w:rsidRPr="002969A5">
        <w:rPr>
          <w:rFonts w:hint="eastAsia"/>
          <w:color w:val="585858"/>
          <w:spacing w:val="-7"/>
          <w:w w:val="105"/>
          <w:sz w:val="19"/>
          <w:lang w:eastAsia="zh-CN"/>
        </w:rPr>
        <w:t>后端</w:t>
      </w:r>
      <w:r w:rsidR="009066A0" w:rsidRPr="002969A5">
        <w:rPr>
          <w:rFonts w:hint="eastAsia"/>
          <w:color w:val="585858"/>
          <w:spacing w:val="-7"/>
          <w:w w:val="105"/>
          <w:sz w:val="19"/>
          <w:lang w:eastAsia="zh-CN"/>
        </w:rPr>
        <w:t>开发以及旧模块</w:t>
      </w:r>
      <w:r w:rsidR="00C6336A" w:rsidRPr="002969A5">
        <w:rPr>
          <w:rFonts w:hint="eastAsia"/>
          <w:color w:val="585858"/>
          <w:spacing w:val="-7"/>
          <w:w w:val="105"/>
          <w:sz w:val="19"/>
          <w:lang w:eastAsia="zh-CN"/>
        </w:rPr>
        <w:t>后端</w:t>
      </w:r>
      <w:r w:rsidR="009066A0" w:rsidRPr="002969A5">
        <w:rPr>
          <w:rFonts w:hint="eastAsia"/>
          <w:color w:val="585858"/>
          <w:spacing w:val="-7"/>
          <w:w w:val="105"/>
          <w:sz w:val="19"/>
          <w:lang w:eastAsia="zh-CN"/>
        </w:rPr>
        <w:t>的维护，</w:t>
      </w:r>
      <w:r w:rsidR="00C6336A" w:rsidRPr="002969A5">
        <w:rPr>
          <w:rFonts w:hint="eastAsia"/>
          <w:color w:val="585858"/>
          <w:spacing w:val="-7"/>
          <w:w w:val="105"/>
          <w:sz w:val="19"/>
          <w:lang w:eastAsia="zh-CN"/>
        </w:rPr>
        <w:t>模块特性是具有一定互动性的游戏。</w:t>
      </w:r>
    </w:p>
    <w:p w:rsidR="00BD7091" w:rsidRDefault="00231968">
      <w:pPr>
        <w:pStyle w:val="3"/>
        <w:numPr>
          <w:ilvl w:val="0"/>
          <w:numId w:val="4"/>
        </w:numPr>
        <w:tabs>
          <w:tab w:val="left" w:pos="502"/>
        </w:tabs>
        <w:spacing w:before="9"/>
        <w:ind w:hanging="345"/>
        <w:rPr>
          <w:rFonts w:ascii="Wingdings" w:eastAsia="Wingdings" w:hAnsi="Wingdings"/>
          <w:color w:val="585858"/>
          <w:sz w:val="19"/>
        </w:rPr>
      </w:pPr>
      <w:r>
        <w:rPr>
          <w:rFonts w:hint="eastAsia"/>
          <w:color w:val="585858"/>
          <w:spacing w:val="-7"/>
          <w:lang w:eastAsia="zh-CN"/>
        </w:rPr>
        <w:t>主要工作</w:t>
      </w:r>
      <w:r>
        <w:rPr>
          <w:color w:val="585858"/>
          <w:spacing w:val="-7"/>
        </w:rPr>
        <w:t>:</w:t>
      </w:r>
    </w:p>
    <w:p w:rsidR="00BD7091" w:rsidRPr="002969A5" w:rsidRDefault="00C6336A">
      <w:pPr>
        <w:pStyle w:val="a7"/>
        <w:numPr>
          <w:ilvl w:val="1"/>
          <w:numId w:val="3"/>
        </w:numPr>
        <w:tabs>
          <w:tab w:val="left" w:pos="878"/>
        </w:tabs>
        <w:spacing w:before="20"/>
        <w:ind w:hanging="241"/>
        <w:rPr>
          <w:color w:val="585858"/>
          <w:spacing w:val="-7"/>
          <w:w w:val="105"/>
          <w:sz w:val="19"/>
          <w:lang w:eastAsia="zh-CN"/>
        </w:rPr>
      </w:pP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结合现有的设计模式在</w:t>
      </w:r>
      <w:proofErr w:type="gram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以前乱遭的</w:t>
      </w:r>
      <w:proofErr w:type="gram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代码上重构，增加模块的维护性。</w:t>
      </w:r>
    </w:p>
    <w:p w:rsidR="00EB4B94" w:rsidRPr="002969A5" w:rsidRDefault="00C6336A" w:rsidP="00EB4B94">
      <w:pPr>
        <w:pStyle w:val="a7"/>
        <w:numPr>
          <w:ilvl w:val="1"/>
          <w:numId w:val="3"/>
        </w:numPr>
        <w:tabs>
          <w:tab w:val="left" w:pos="878"/>
        </w:tabs>
        <w:ind w:hanging="241"/>
        <w:rPr>
          <w:color w:val="585858"/>
          <w:spacing w:val="-7"/>
          <w:w w:val="105"/>
          <w:sz w:val="19"/>
          <w:lang w:eastAsia="zh-CN"/>
        </w:rPr>
      </w:pP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新模块提问</w:t>
      </w:r>
      <w:r w:rsidR="00C16B9E" w:rsidRPr="002969A5">
        <w:rPr>
          <w:rFonts w:hint="eastAsia"/>
          <w:color w:val="585858"/>
          <w:spacing w:val="-7"/>
          <w:w w:val="105"/>
          <w:sz w:val="19"/>
          <w:lang w:eastAsia="zh-CN"/>
        </w:rPr>
        <w:t>、许愿树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的开发</w:t>
      </w:r>
      <w:r w:rsidR="00BB0C20" w:rsidRPr="002969A5">
        <w:rPr>
          <w:rFonts w:hint="eastAsia"/>
          <w:color w:val="585858"/>
          <w:spacing w:val="-7"/>
          <w:w w:val="105"/>
          <w:sz w:val="19"/>
          <w:lang w:eastAsia="zh-CN"/>
        </w:rPr>
        <w:t>，</w:t>
      </w:r>
      <w:r w:rsidR="00FF354E" w:rsidRPr="002969A5">
        <w:rPr>
          <w:rFonts w:hint="eastAsia"/>
          <w:color w:val="585858"/>
          <w:spacing w:val="-7"/>
          <w:w w:val="105"/>
          <w:sz w:val="19"/>
          <w:lang w:eastAsia="zh-CN"/>
        </w:rPr>
        <w:t>提供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c</w:t>
      </w:r>
      <w:proofErr w:type="gramStart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端用户发</w:t>
      </w:r>
      <w:proofErr w:type="gramEnd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消息、点赞、查看消息列表功能</w:t>
      </w:r>
      <w:r w:rsidR="00BB0C20" w:rsidRPr="002969A5">
        <w:rPr>
          <w:rFonts w:hint="eastAsia"/>
          <w:color w:val="585858"/>
          <w:spacing w:val="-7"/>
          <w:w w:val="105"/>
          <w:sz w:val="19"/>
          <w:lang w:eastAsia="zh-CN"/>
        </w:rPr>
        <w:t>，</w:t>
      </w:r>
      <w:r w:rsidR="00E1405F" w:rsidRPr="002969A5">
        <w:rPr>
          <w:rFonts w:hint="eastAsia"/>
          <w:color w:val="585858"/>
          <w:spacing w:val="-7"/>
          <w:w w:val="105"/>
          <w:sz w:val="19"/>
          <w:lang w:eastAsia="zh-CN"/>
        </w:rPr>
        <w:t>分别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使用</w:t>
      </w:r>
      <w:proofErr w:type="spellStart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redis</w:t>
      </w:r>
      <w:proofErr w:type="spellEnd"/>
      <w:r w:rsidR="00EB4B94" w:rsidRPr="002969A5">
        <w:rPr>
          <w:color w:val="585858"/>
          <w:spacing w:val="-7"/>
          <w:w w:val="105"/>
          <w:sz w:val="19"/>
          <w:lang w:eastAsia="zh-CN"/>
        </w:rPr>
        <w:t xml:space="preserve"> 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有序列表</w:t>
      </w:r>
      <w:r w:rsidR="00E1405F" w:rsidRPr="002969A5">
        <w:rPr>
          <w:rFonts w:hint="eastAsia"/>
          <w:color w:val="585858"/>
          <w:spacing w:val="-7"/>
          <w:w w:val="105"/>
          <w:sz w:val="19"/>
          <w:lang w:eastAsia="zh-CN"/>
        </w:rPr>
        <w:t>和hash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保存消息，提供c端排行榜</w:t>
      </w:r>
      <w:r w:rsidR="00E1405F" w:rsidRPr="002969A5">
        <w:rPr>
          <w:rFonts w:hint="eastAsia"/>
          <w:color w:val="585858"/>
          <w:spacing w:val="-7"/>
          <w:w w:val="105"/>
          <w:sz w:val="19"/>
          <w:lang w:eastAsia="zh-CN"/>
        </w:rPr>
        <w:t>和实时消息功能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。</w:t>
      </w:r>
    </w:p>
    <w:p w:rsidR="00BD7091" w:rsidRPr="002969A5" w:rsidRDefault="00905757" w:rsidP="00EB4B94">
      <w:pPr>
        <w:pStyle w:val="a7"/>
        <w:numPr>
          <w:ilvl w:val="1"/>
          <w:numId w:val="3"/>
        </w:numPr>
        <w:tabs>
          <w:tab w:val="left" w:pos="884"/>
        </w:tabs>
        <w:ind w:left="883" w:hanging="247"/>
        <w:rPr>
          <w:color w:val="585858"/>
          <w:spacing w:val="-7"/>
          <w:w w:val="105"/>
          <w:sz w:val="19"/>
          <w:lang w:eastAsia="zh-CN"/>
        </w:rPr>
      </w:pP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新</w:t>
      </w:r>
      <w:proofErr w:type="gram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模块描福的</w:t>
      </w:r>
      <w:proofErr w:type="gram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开发</w:t>
      </w:r>
      <w:r w:rsidR="00BB0C20" w:rsidRPr="002969A5">
        <w:rPr>
          <w:rFonts w:hint="eastAsia"/>
          <w:color w:val="585858"/>
          <w:spacing w:val="-7"/>
          <w:w w:val="105"/>
          <w:sz w:val="19"/>
          <w:lang w:eastAsia="zh-CN"/>
        </w:rPr>
        <w:t>，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大屏幕操作开始游戏，每个</w:t>
      </w:r>
      <w:proofErr w:type="gramStart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福卡展</w:t>
      </w:r>
      <w:proofErr w:type="gramEnd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示固定时间，c</w:t>
      </w:r>
      <w:proofErr w:type="gramStart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端用</w:t>
      </w:r>
      <w:proofErr w:type="gramEnd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户在此期间描绘出</w:t>
      </w:r>
      <w:proofErr w:type="gramStart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福卡</w:t>
      </w:r>
      <w:r w:rsidR="00E1405F" w:rsidRPr="002969A5">
        <w:rPr>
          <w:rFonts w:hint="eastAsia"/>
          <w:color w:val="585858"/>
          <w:spacing w:val="-7"/>
          <w:w w:val="105"/>
          <w:sz w:val="19"/>
          <w:lang w:eastAsia="zh-CN"/>
        </w:rPr>
        <w:t>形</w:t>
      </w:r>
      <w:proofErr w:type="gramEnd"/>
      <w:r w:rsidR="00E1405F" w:rsidRPr="002969A5">
        <w:rPr>
          <w:rFonts w:hint="eastAsia"/>
          <w:color w:val="585858"/>
          <w:spacing w:val="-7"/>
          <w:w w:val="105"/>
          <w:sz w:val="19"/>
          <w:lang w:eastAsia="zh-CN"/>
        </w:rPr>
        <w:t>状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并且提交获得分数，大屏幕展示分数排行和提交列表。所有卡片描绘完成之后根据分数发放奖品。采用延迟队列计算排名</w:t>
      </w:r>
      <w:r w:rsidR="00AA2EBC" w:rsidRPr="002969A5">
        <w:rPr>
          <w:rFonts w:hint="eastAsia"/>
          <w:color w:val="585858"/>
          <w:spacing w:val="-7"/>
          <w:w w:val="105"/>
          <w:sz w:val="19"/>
          <w:lang w:eastAsia="zh-CN"/>
        </w:rPr>
        <w:t>以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减轻c端压力。结束活动的时候采用</w:t>
      </w:r>
      <w:proofErr w:type="spellStart"/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redis</w:t>
      </w:r>
      <w:proofErr w:type="spellEnd"/>
      <w:r w:rsidR="00E1405F" w:rsidRPr="002969A5">
        <w:rPr>
          <w:rFonts w:hint="eastAsia"/>
          <w:color w:val="585858"/>
          <w:spacing w:val="-7"/>
          <w:w w:val="105"/>
          <w:sz w:val="19"/>
          <w:lang w:eastAsia="zh-CN"/>
        </w:rPr>
        <w:t>缓存制作的</w:t>
      </w:r>
      <w:r w:rsidR="00EB4B94" w:rsidRPr="002969A5">
        <w:rPr>
          <w:rFonts w:hint="eastAsia"/>
          <w:color w:val="585858"/>
          <w:spacing w:val="-7"/>
          <w:w w:val="105"/>
          <w:sz w:val="19"/>
          <w:lang w:eastAsia="zh-CN"/>
        </w:rPr>
        <w:t>悲观锁，防止重复发奖。</w:t>
      </w:r>
    </w:p>
    <w:p w:rsidR="00BD7091" w:rsidRDefault="00BD7091">
      <w:pPr>
        <w:pStyle w:val="a7"/>
        <w:tabs>
          <w:tab w:val="left" w:pos="884"/>
        </w:tabs>
        <w:ind w:left="0" w:firstLine="0"/>
        <w:rPr>
          <w:color w:val="585858"/>
          <w:spacing w:val="-7"/>
          <w:w w:val="105"/>
          <w:sz w:val="19"/>
          <w:lang w:eastAsia="zh-CN"/>
        </w:rPr>
      </w:pPr>
    </w:p>
    <w:p w:rsidR="00BD7091" w:rsidRDefault="00E1405F">
      <w:pPr>
        <w:pStyle w:val="2"/>
        <w:tabs>
          <w:tab w:val="left" w:pos="1398"/>
        </w:tabs>
      </w:pPr>
      <w:r>
        <w:rPr>
          <w:rFonts w:hint="eastAsia"/>
          <w:color w:val="585858"/>
          <w:lang w:eastAsia="zh-CN"/>
        </w:rPr>
        <w:t>基于to</w:t>
      </w:r>
      <w:r>
        <w:rPr>
          <w:color w:val="585858"/>
          <w:lang w:eastAsia="zh-CN"/>
        </w:rPr>
        <w:t>rnado</w:t>
      </w:r>
      <w:r>
        <w:rPr>
          <w:rFonts w:hint="eastAsia"/>
          <w:color w:val="585858"/>
          <w:lang w:eastAsia="zh-CN"/>
        </w:rPr>
        <w:t>框架的python分词服务的搭建</w:t>
      </w:r>
    </w:p>
    <w:p w:rsidR="00DF779B" w:rsidRDefault="00DF779B" w:rsidP="00DF779B">
      <w:pPr>
        <w:pStyle w:val="3"/>
        <w:numPr>
          <w:ilvl w:val="0"/>
          <w:numId w:val="4"/>
        </w:numPr>
        <w:tabs>
          <w:tab w:val="left" w:pos="502"/>
        </w:tabs>
        <w:spacing w:before="0" w:line="368" w:lineRule="exact"/>
        <w:ind w:hanging="345"/>
        <w:rPr>
          <w:rFonts w:ascii="Wingdings" w:eastAsia="Wingdings" w:hAnsi="Wingdings"/>
          <w:color w:val="585858"/>
          <w:sz w:val="21"/>
        </w:rPr>
      </w:pPr>
      <w:proofErr w:type="spellStart"/>
      <w:r>
        <w:rPr>
          <w:color w:val="585858"/>
          <w:spacing w:val="-6"/>
        </w:rPr>
        <w:t>项目简介</w:t>
      </w:r>
      <w:proofErr w:type="spellEnd"/>
      <w:r>
        <w:rPr>
          <w:color w:val="585858"/>
          <w:spacing w:val="-6"/>
        </w:rPr>
        <w:t>:</w:t>
      </w:r>
    </w:p>
    <w:p w:rsidR="00B362E1" w:rsidRPr="002969A5" w:rsidRDefault="00B362E1" w:rsidP="00B362E1">
      <w:pPr>
        <w:ind w:left="501"/>
        <w:rPr>
          <w:color w:val="585858"/>
          <w:spacing w:val="-7"/>
          <w:w w:val="105"/>
          <w:sz w:val="19"/>
          <w:lang w:eastAsia="zh-CN"/>
        </w:rPr>
      </w:pP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为现有的</w:t>
      </w:r>
      <w:proofErr w:type="gram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消息类提供词</w:t>
      </w:r>
      <w:proofErr w:type="gram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云功能，主要是利用</w:t>
      </w:r>
      <w:r w:rsidRPr="002969A5">
        <w:rPr>
          <w:color w:val="585858"/>
          <w:spacing w:val="-7"/>
          <w:w w:val="105"/>
          <w:sz w:val="19"/>
          <w:lang w:eastAsia="zh-CN"/>
        </w:rPr>
        <w:t>python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的分词库</w:t>
      </w:r>
      <w:proofErr w:type="spellStart"/>
      <w:r w:rsidRPr="002969A5">
        <w:rPr>
          <w:color w:val="585858"/>
          <w:spacing w:val="-7"/>
          <w:w w:val="105"/>
          <w:sz w:val="19"/>
          <w:lang w:eastAsia="zh-CN"/>
        </w:rPr>
        <w:t>PkuSeg</w:t>
      </w:r>
      <w:proofErr w:type="spell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 xml:space="preserve"> 对某场活动c</w:t>
      </w:r>
      <w:proofErr w:type="gram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端用</w:t>
      </w:r>
      <w:proofErr w:type="gram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户发送的实时消息进行分词，然后实时统计词频，最后返回给前端展示的功能，消息被删除之后也需要把词频减少统计上</w:t>
      </w:r>
    </w:p>
    <w:p w:rsidR="00BD7091" w:rsidRDefault="00231968">
      <w:pPr>
        <w:pStyle w:val="3"/>
        <w:numPr>
          <w:ilvl w:val="0"/>
          <w:numId w:val="4"/>
        </w:numPr>
        <w:tabs>
          <w:tab w:val="left" w:pos="502"/>
        </w:tabs>
        <w:spacing w:before="6"/>
        <w:ind w:hanging="345"/>
        <w:rPr>
          <w:rFonts w:ascii="Wingdings" w:eastAsia="Wingdings" w:hAnsi="Wingdings"/>
          <w:color w:val="585858"/>
          <w:sz w:val="19"/>
        </w:rPr>
      </w:pPr>
      <w:proofErr w:type="spellStart"/>
      <w:r>
        <w:rPr>
          <w:color w:val="585858"/>
          <w:spacing w:val="-7"/>
        </w:rPr>
        <w:t>主要工作</w:t>
      </w:r>
      <w:proofErr w:type="spellEnd"/>
      <w:r>
        <w:rPr>
          <w:color w:val="585858"/>
          <w:spacing w:val="-7"/>
        </w:rPr>
        <w:t>：</w:t>
      </w:r>
    </w:p>
    <w:p w:rsidR="00E1405F" w:rsidRPr="00E1405F" w:rsidRDefault="00E1405F">
      <w:pPr>
        <w:pStyle w:val="a7"/>
        <w:numPr>
          <w:ilvl w:val="0"/>
          <w:numId w:val="6"/>
        </w:numPr>
        <w:tabs>
          <w:tab w:val="left" w:pos="884"/>
        </w:tabs>
        <w:ind w:left="1056"/>
        <w:rPr>
          <w:color w:val="585858"/>
          <w:spacing w:val="-7"/>
          <w:w w:val="105"/>
          <w:sz w:val="19"/>
          <w:lang w:eastAsia="zh-CN"/>
        </w:rPr>
      </w:pPr>
      <w:r>
        <w:rPr>
          <w:rFonts w:hint="eastAsia"/>
          <w:color w:val="585858"/>
          <w:spacing w:val="-7"/>
          <w:w w:val="105"/>
          <w:sz w:val="19"/>
          <w:lang w:eastAsia="zh-CN"/>
        </w:rPr>
        <w:t>调研分词库，在对结巴分词和</w:t>
      </w:r>
      <w:proofErr w:type="spellStart"/>
      <w:r w:rsidRPr="002969A5">
        <w:rPr>
          <w:color w:val="585858"/>
          <w:spacing w:val="-7"/>
          <w:w w:val="105"/>
          <w:sz w:val="19"/>
          <w:lang w:eastAsia="zh-CN"/>
        </w:rPr>
        <w:t>PkuSeg</w:t>
      </w:r>
      <w:proofErr w:type="spellEnd"/>
      <w:r w:rsidR="00AA2EBC" w:rsidRPr="002969A5">
        <w:rPr>
          <w:rFonts w:hint="eastAsia"/>
          <w:color w:val="585858"/>
          <w:spacing w:val="-7"/>
          <w:w w:val="105"/>
          <w:sz w:val="19"/>
          <w:lang w:eastAsia="zh-CN"/>
        </w:rPr>
        <w:t>库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大概7种分词效果进行</w:t>
      </w:r>
      <w:r w:rsidR="00AA2EBC" w:rsidRPr="002969A5">
        <w:rPr>
          <w:rFonts w:hint="eastAsia"/>
          <w:color w:val="585858"/>
          <w:spacing w:val="-7"/>
          <w:w w:val="105"/>
          <w:sz w:val="19"/>
          <w:lang w:eastAsia="zh-CN"/>
        </w:rPr>
        <w:t>对比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之后，决定使用</w:t>
      </w:r>
      <w:proofErr w:type="spellStart"/>
      <w:r w:rsidRPr="002969A5">
        <w:rPr>
          <w:color w:val="585858"/>
          <w:spacing w:val="-7"/>
          <w:w w:val="105"/>
          <w:sz w:val="19"/>
          <w:lang w:eastAsia="zh-CN"/>
        </w:rPr>
        <w:t>PkuSeg</w:t>
      </w:r>
      <w:proofErr w:type="spellEnd"/>
    </w:p>
    <w:p w:rsidR="00E1405F" w:rsidRDefault="00E1405F">
      <w:pPr>
        <w:pStyle w:val="a7"/>
        <w:numPr>
          <w:ilvl w:val="0"/>
          <w:numId w:val="6"/>
        </w:numPr>
        <w:tabs>
          <w:tab w:val="left" w:pos="884"/>
        </w:tabs>
        <w:ind w:left="1056"/>
        <w:rPr>
          <w:color w:val="585858"/>
          <w:spacing w:val="-7"/>
          <w:w w:val="105"/>
          <w:sz w:val="19"/>
          <w:lang w:eastAsia="zh-CN"/>
        </w:rPr>
      </w:pPr>
      <w:r>
        <w:rPr>
          <w:rFonts w:hint="eastAsia"/>
          <w:color w:val="585858"/>
          <w:spacing w:val="-7"/>
          <w:w w:val="105"/>
          <w:sz w:val="19"/>
          <w:lang w:eastAsia="zh-CN"/>
        </w:rPr>
        <w:t>调研框架，调研了python服务器，选择了</w:t>
      </w:r>
      <w:proofErr w:type="gramStart"/>
      <w:r>
        <w:rPr>
          <w:rFonts w:hint="eastAsia"/>
          <w:color w:val="585858"/>
          <w:spacing w:val="-7"/>
          <w:w w:val="105"/>
          <w:sz w:val="19"/>
          <w:lang w:eastAsia="zh-CN"/>
        </w:rPr>
        <w:t>支持协程并且</w:t>
      </w:r>
      <w:proofErr w:type="gramEnd"/>
      <w:r>
        <w:rPr>
          <w:rFonts w:hint="eastAsia"/>
          <w:color w:val="585858"/>
          <w:spacing w:val="-7"/>
          <w:w w:val="105"/>
          <w:sz w:val="19"/>
          <w:lang w:eastAsia="zh-CN"/>
        </w:rPr>
        <w:t>支持高</w:t>
      </w:r>
      <w:r w:rsidR="00AA2EBC">
        <w:rPr>
          <w:rFonts w:hint="eastAsia"/>
          <w:color w:val="585858"/>
          <w:spacing w:val="-7"/>
          <w:w w:val="105"/>
          <w:sz w:val="19"/>
          <w:lang w:eastAsia="zh-CN"/>
        </w:rPr>
        <w:t>并</w:t>
      </w:r>
      <w:r>
        <w:rPr>
          <w:rFonts w:hint="eastAsia"/>
          <w:color w:val="585858"/>
          <w:spacing w:val="-7"/>
          <w:w w:val="105"/>
          <w:sz w:val="19"/>
          <w:lang w:eastAsia="zh-CN"/>
        </w:rPr>
        <w:t>发的t</w:t>
      </w:r>
      <w:r>
        <w:rPr>
          <w:color w:val="585858"/>
          <w:spacing w:val="-7"/>
          <w:w w:val="105"/>
          <w:sz w:val="19"/>
          <w:lang w:eastAsia="zh-CN"/>
        </w:rPr>
        <w:t>ornado</w:t>
      </w:r>
      <w:r>
        <w:rPr>
          <w:rFonts w:hint="eastAsia"/>
          <w:color w:val="585858"/>
          <w:spacing w:val="-7"/>
          <w:w w:val="105"/>
          <w:sz w:val="19"/>
          <w:lang w:eastAsia="zh-CN"/>
        </w:rPr>
        <w:t>框架</w:t>
      </w:r>
      <w:r w:rsidR="002F5EB5">
        <w:rPr>
          <w:rFonts w:hint="eastAsia"/>
          <w:color w:val="585858"/>
          <w:spacing w:val="-7"/>
          <w:w w:val="105"/>
          <w:sz w:val="19"/>
          <w:lang w:eastAsia="zh-CN"/>
        </w:rPr>
        <w:t>。</w:t>
      </w:r>
    </w:p>
    <w:p w:rsidR="002F5EB5" w:rsidRDefault="002F5EB5">
      <w:pPr>
        <w:pStyle w:val="a7"/>
        <w:numPr>
          <w:ilvl w:val="0"/>
          <w:numId w:val="6"/>
        </w:numPr>
        <w:tabs>
          <w:tab w:val="left" w:pos="884"/>
        </w:tabs>
        <w:ind w:left="1056"/>
        <w:rPr>
          <w:color w:val="585858"/>
          <w:spacing w:val="-7"/>
          <w:w w:val="105"/>
          <w:sz w:val="19"/>
          <w:lang w:eastAsia="zh-CN"/>
        </w:rPr>
      </w:pPr>
      <w:r>
        <w:rPr>
          <w:rFonts w:hint="eastAsia"/>
          <w:color w:val="585858"/>
          <w:spacing w:val="-7"/>
          <w:w w:val="105"/>
          <w:sz w:val="19"/>
          <w:lang w:eastAsia="zh-CN"/>
        </w:rPr>
        <w:t>对tornado异步编程方式调研，熟悉了</w:t>
      </w:r>
      <w:proofErr w:type="gramStart"/>
      <w:r>
        <w:rPr>
          <w:rFonts w:hint="eastAsia"/>
          <w:color w:val="585858"/>
          <w:spacing w:val="-7"/>
          <w:w w:val="105"/>
          <w:sz w:val="19"/>
          <w:lang w:eastAsia="zh-CN"/>
        </w:rPr>
        <w:t>单进程</w:t>
      </w:r>
      <w:proofErr w:type="gramEnd"/>
      <w:r>
        <w:rPr>
          <w:rFonts w:hint="eastAsia"/>
          <w:color w:val="585858"/>
          <w:spacing w:val="-7"/>
          <w:w w:val="105"/>
          <w:sz w:val="19"/>
          <w:lang w:eastAsia="zh-CN"/>
        </w:rPr>
        <w:t>阻塞式框架</w:t>
      </w:r>
    </w:p>
    <w:p w:rsidR="00AA2EBC" w:rsidRPr="00AA2EBC" w:rsidRDefault="00AA2EBC" w:rsidP="00AA2EBC">
      <w:pPr>
        <w:pStyle w:val="a7"/>
        <w:numPr>
          <w:ilvl w:val="0"/>
          <w:numId w:val="6"/>
        </w:numPr>
        <w:tabs>
          <w:tab w:val="left" w:pos="884"/>
        </w:tabs>
        <w:ind w:left="1056"/>
        <w:rPr>
          <w:color w:val="585858"/>
          <w:spacing w:val="-7"/>
          <w:w w:val="105"/>
          <w:sz w:val="19"/>
          <w:lang w:eastAsia="zh-CN"/>
        </w:rPr>
      </w:pPr>
      <w:r>
        <w:rPr>
          <w:rFonts w:hint="eastAsia"/>
          <w:color w:val="585858"/>
          <w:spacing w:val="-7"/>
          <w:w w:val="105"/>
          <w:sz w:val="19"/>
          <w:lang w:eastAsia="zh-CN"/>
        </w:rPr>
        <w:t>日志系统的搭建，重写</w:t>
      </w:r>
      <w:proofErr w:type="spellStart"/>
      <w:r>
        <w:rPr>
          <w:rFonts w:hint="eastAsia"/>
          <w:color w:val="585858"/>
          <w:spacing w:val="-7"/>
          <w:w w:val="105"/>
          <w:sz w:val="19"/>
          <w:lang w:eastAsia="zh-CN"/>
        </w:rPr>
        <w:t>LogFormater</w:t>
      </w:r>
      <w:proofErr w:type="spellEnd"/>
      <w:r>
        <w:rPr>
          <w:rFonts w:hint="eastAsia"/>
          <w:color w:val="585858"/>
          <w:spacing w:val="-7"/>
          <w:w w:val="105"/>
          <w:sz w:val="19"/>
          <w:lang w:eastAsia="zh-CN"/>
        </w:rPr>
        <w:t>类，并改写日志的输出方式，以json的格式输出到文件，方便阿里云日志监控系统录入</w:t>
      </w:r>
    </w:p>
    <w:p w:rsidR="00AA2EBC" w:rsidRDefault="00AA2EBC">
      <w:pPr>
        <w:pStyle w:val="a7"/>
        <w:numPr>
          <w:ilvl w:val="0"/>
          <w:numId w:val="6"/>
        </w:numPr>
        <w:tabs>
          <w:tab w:val="left" w:pos="884"/>
        </w:tabs>
        <w:ind w:left="1056"/>
        <w:rPr>
          <w:color w:val="585858"/>
          <w:spacing w:val="-7"/>
          <w:w w:val="105"/>
          <w:sz w:val="19"/>
          <w:lang w:eastAsia="zh-CN"/>
        </w:rPr>
      </w:pPr>
      <w:r>
        <w:rPr>
          <w:color w:val="585858"/>
          <w:spacing w:val="-7"/>
          <w:w w:val="105"/>
          <w:sz w:val="19"/>
          <w:lang w:eastAsia="zh-CN"/>
        </w:rPr>
        <w:t>D</w:t>
      </w:r>
      <w:r>
        <w:rPr>
          <w:rFonts w:hint="eastAsia"/>
          <w:color w:val="585858"/>
          <w:spacing w:val="-7"/>
          <w:w w:val="105"/>
          <w:sz w:val="19"/>
          <w:lang w:eastAsia="zh-CN"/>
        </w:rPr>
        <w:t>ocker服务的搭建，在外层套了一层</w:t>
      </w:r>
      <w:proofErr w:type="spellStart"/>
      <w:r>
        <w:rPr>
          <w:rFonts w:hint="eastAsia"/>
          <w:color w:val="585858"/>
          <w:spacing w:val="-7"/>
          <w:w w:val="105"/>
          <w:sz w:val="19"/>
          <w:lang w:eastAsia="zh-CN"/>
        </w:rPr>
        <w:t>nginx</w:t>
      </w:r>
      <w:proofErr w:type="spellEnd"/>
      <w:r>
        <w:rPr>
          <w:rFonts w:hint="eastAsia"/>
          <w:color w:val="585858"/>
          <w:spacing w:val="-7"/>
          <w:w w:val="105"/>
          <w:sz w:val="19"/>
          <w:lang w:eastAsia="zh-CN"/>
        </w:rPr>
        <w:t>，优化python需要下载安装的文件，直接对已经安装的包进行映射，免去安装的繁琐步骤</w:t>
      </w:r>
    </w:p>
    <w:p w:rsidR="00BD7091" w:rsidRDefault="00B362E1" w:rsidP="00B362E1">
      <w:pPr>
        <w:pStyle w:val="a7"/>
        <w:numPr>
          <w:ilvl w:val="0"/>
          <w:numId w:val="6"/>
        </w:numPr>
        <w:tabs>
          <w:tab w:val="left" w:pos="884"/>
        </w:tabs>
        <w:ind w:left="1056"/>
        <w:rPr>
          <w:color w:val="585858"/>
          <w:spacing w:val="-7"/>
          <w:w w:val="105"/>
          <w:sz w:val="19"/>
          <w:lang w:eastAsia="zh-CN"/>
        </w:rPr>
      </w:pPr>
      <w:r>
        <w:rPr>
          <w:rFonts w:hint="eastAsia"/>
          <w:color w:val="585858"/>
          <w:spacing w:val="-7"/>
          <w:w w:val="105"/>
          <w:sz w:val="19"/>
          <w:lang w:eastAsia="zh-CN"/>
        </w:rPr>
        <w:t>为削峰填谷，采用多线程的方式对消息进行处理，每隔一段时间扫描队列，把消息分词之后存入</w:t>
      </w:r>
      <w:proofErr w:type="spellStart"/>
      <w:r>
        <w:rPr>
          <w:rFonts w:hint="eastAsia"/>
          <w:color w:val="585858"/>
          <w:spacing w:val="-7"/>
          <w:w w:val="105"/>
          <w:sz w:val="19"/>
          <w:lang w:eastAsia="zh-CN"/>
        </w:rPr>
        <w:t>redis</w:t>
      </w:r>
      <w:proofErr w:type="spellEnd"/>
      <w:r>
        <w:rPr>
          <w:rFonts w:hint="eastAsia"/>
          <w:color w:val="585858"/>
          <w:spacing w:val="-7"/>
          <w:w w:val="105"/>
          <w:sz w:val="19"/>
          <w:lang w:eastAsia="zh-CN"/>
        </w:rPr>
        <w:t>，并且把</w:t>
      </w:r>
      <w:proofErr w:type="spellStart"/>
      <w:r>
        <w:rPr>
          <w:rFonts w:hint="eastAsia"/>
          <w:color w:val="585858"/>
          <w:spacing w:val="-7"/>
          <w:w w:val="105"/>
          <w:sz w:val="19"/>
          <w:lang w:eastAsia="zh-CN"/>
        </w:rPr>
        <w:t>redis</w:t>
      </w:r>
      <w:proofErr w:type="spellEnd"/>
      <w:r>
        <w:rPr>
          <w:rFonts w:hint="eastAsia"/>
          <w:color w:val="585858"/>
          <w:spacing w:val="-7"/>
          <w:w w:val="105"/>
          <w:sz w:val="19"/>
          <w:lang w:eastAsia="zh-CN"/>
        </w:rPr>
        <w:t>中的数据定期备份到数据库。</w:t>
      </w:r>
    </w:p>
    <w:p w:rsidR="00B362E1" w:rsidRPr="00B362E1" w:rsidRDefault="00B362E1" w:rsidP="00B362E1">
      <w:pPr>
        <w:pStyle w:val="a7"/>
        <w:numPr>
          <w:ilvl w:val="0"/>
          <w:numId w:val="6"/>
        </w:numPr>
        <w:tabs>
          <w:tab w:val="left" w:pos="884"/>
        </w:tabs>
        <w:ind w:left="1056"/>
        <w:rPr>
          <w:color w:val="585858"/>
          <w:spacing w:val="-7"/>
          <w:w w:val="105"/>
          <w:sz w:val="19"/>
          <w:lang w:eastAsia="zh-CN"/>
        </w:rPr>
      </w:pPr>
      <w:r>
        <w:rPr>
          <w:rFonts w:hint="eastAsia"/>
          <w:color w:val="585858"/>
          <w:spacing w:val="-7"/>
          <w:w w:val="105"/>
          <w:sz w:val="19"/>
          <w:lang w:eastAsia="zh-CN"/>
        </w:rPr>
        <w:t>为减少php服务器的网络请求阻塞，直接和python服务器之间采用</w:t>
      </w:r>
      <w:proofErr w:type="spellStart"/>
      <w:r>
        <w:rPr>
          <w:rFonts w:hint="eastAsia"/>
          <w:color w:val="585858"/>
          <w:spacing w:val="-7"/>
          <w:w w:val="105"/>
          <w:sz w:val="19"/>
          <w:lang w:eastAsia="zh-CN"/>
        </w:rPr>
        <w:t>redis</w:t>
      </w:r>
      <w:proofErr w:type="spellEnd"/>
      <w:r>
        <w:rPr>
          <w:rFonts w:hint="eastAsia"/>
          <w:color w:val="585858"/>
          <w:spacing w:val="-7"/>
          <w:w w:val="105"/>
          <w:sz w:val="19"/>
          <w:lang w:eastAsia="zh-CN"/>
        </w:rPr>
        <w:t>队列共享，php这边充当生产者，python那边充当消费者。</w:t>
      </w:r>
    </w:p>
    <w:p w:rsidR="00B362E1" w:rsidRDefault="00B362E1" w:rsidP="00B362E1">
      <w:pPr>
        <w:pStyle w:val="2"/>
        <w:tabs>
          <w:tab w:val="left" w:pos="1398"/>
        </w:tabs>
        <w:ind w:left="0"/>
        <w:rPr>
          <w:color w:val="585858"/>
          <w:lang w:eastAsia="zh-CN"/>
        </w:rPr>
      </w:pPr>
    </w:p>
    <w:p w:rsidR="00B362E1" w:rsidRPr="00B362E1" w:rsidRDefault="00B362E1" w:rsidP="00B362E1">
      <w:pPr>
        <w:rPr>
          <w:lang w:eastAsia="zh-CN"/>
        </w:rPr>
      </w:pPr>
    </w:p>
    <w:p w:rsidR="00BD7091" w:rsidRDefault="00B362E1" w:rsidP="00B362E1">
      <w:pPr>
        <w:pStyle w:val="3"/>
        <w:tabs>
          <w:tab w:val="left" w:pos="529"/>
          <w:tab w:val="left" w:pos="530"/>
        </w:tabs>
        <w:ind w:left="0" w:firstLine="0"/>
        <w:rPr>
          <w:i w:val="0"/>
          <w:sz w:val="24"/>
          <w:szCs w:val="24"/>
          <w:lang w:eastAsia="zh-CN"/>
        </w:rPr>
      </w:pPr>
      <w:r>
        <w:rPr>
          <w:rFonts w:hint="eastAsia"/>
          <w:i w:val="0"/>
          <w:sz w:val="24"/>
          <w:szCs w:val="24"/>
          <w:lang w:eastAsia="zh-CN"/>
        </w:rPr>
        <w:lastRenderedPageBreak/>
        <w:t>C</w:t>
      </w:r>
      <w:r>
        <w:rPr>
          <w:i w:val="0"/>
          <w:sz w:val="24"/>
          <w:szCs w:val="24"/>
          <w:lang w:eastAsia="zh-CN"/>
        </w:rPr>
        <w:t>I</w:t>
      </w:r>
      <w:r>
        <w:rPr>
          <w:rFonts w:hint="eastAsia"/>
          <w:i w:val="0"/>
          <w:sz w:val="24"/>
          <w:szCs w:val="24"/>
          <w:lang w:eastAsia="zh-CN"/>
        </w:rPr>
        <w:t>框架转</w:t>
      </w:r>
      <w:proofErr w:type="spellStart"/>
      <w:r>
        <w:rPr>
          <w:rFonts w:hint="eastAsia"/>
          <w:i w:val="0"/>
          <w:sz w:val="24"/>
          <w:szCs w:val="24"/>
          <w:lang w:eastAsia="zh-CN"/>
        </w:rPr>
        <w:t>swoft</w:t>
      </w:r>
      <w:proofErr w:type="spellEnd"/>
      <w:r>
        <w:rPr>
          <w:rFonts w:hint="eastAsia"/>
          <w:i w:val="0"/>
          <w:sz w:val="24"/>
          <w:szCs w:val="24"/>
          <w:lang w:eastAsia="zh-CN"/>
        </w:rPr>
        <w:t>框架的调研工作</w:t>
      </w:r>
    </w:p>
    <w:p w:rsidR="00DF779B" w:rsidRDefault="00DF779B" w:rsidP="00DF779B">
      <w:pPr>
        <w:pStyle w:val="3"/>
        <w:numPr>
          <w:ilvl w:val="0"/>
          <w:numId w:val="4"/>
        </w:numPr>
        <w:tabs>
          <w:tab w:val="left" w:pos="502"/>
        </w:tabs>
        <w:spacing w:before="0" w:line="368" w:lineRule="exact"/>
        <w:ind w:hanging="345"/>
        <w:rPr>
          <w:rFonts w:ascii="Wingdings" w:eastAsia="Wingdings" w:hAnsi="Wingdings"/>
          <w:color w:val="585858"/>
          <w:sz w:val="21"/>
        </w:rPr>
      </w:pPr>
      <w:proofErr w:type="spellStart"/>
      <w:r>
        <w:rPr>
          <w:color w:val="585858"/>
          <w:spacing w:val="-6"/>
        </w:rPr>
        <w:t>项目简介</w:t>
      </w:r>
      <w:proofErr w:type="spellEnd"/>
      <w:r>
        <w:rPr>
          <w:color w:val="585858"/>
          <w:spacing w:val="-6"/>
        </w:rPr>
        <w:t>:</w:t>
      </w:r>
    </w:p>
    <w:p w:rsidR="00B362E1" w:rsidRPr="002969A5" w:rsidRDefault="00B362E1" w:rsidP="00B362E1">
      <w:pPr>
        <w:ind w:left="501"/>
        <w:rPr>
          <w:color w:val="585858"/>
          <w:spacing w:val="-7"/>
          <w:w w:val="105"/>
          <w:sz w:val="19"/>
          <w:lang w:eastAsia="zh-CN"/>
        </w:rPr>
      </w:pP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公司业务</w:t>
      </w:r>
      <w:r w:rsidR="002969A5">
        <w:rPr>
          <w:rFonts w:hint="eastAsia"/>
          <w:color w:val="585858"/>
          <w:spacing w:val="-7"/>
          <w:w w:val="105"/>
          <w:sz w:val="19"/>
          <w:lang w:eastAsia="zh-CN"/>
        </w:rPr>
        <w:t>量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日</w:t>
      </w:r>
      <w:r w:rsidR="00FA6103" w:rsidRPr="002969A5">
        <w:rPr>
          <w:rFonts w:hint="eastAsia"/>
          <w:color w:val="585858"/>
          <w:spacing w:val="-7"/>
          <w:w w:val="105"/>
          <w:sz w:val="19"/>
          <w:lang w:eastAsia="zh-CN"/>
        </w:rPr>
        <w:t>益庞大的背景下，需要更换框架，因为</w:t>
      </w:r>
      <w:proofErr w:type="spellStart"/>
      <w:r w:rsidR="00FA6103" w:rsidRPr="002969A5">
        <w:rPr>
          <w:rFonts w:hint="eastAsia"/>
          <w:color w:val="585858"/>
          <w:spacing w:val="-7"/>
          <w:w w:val="105"/>
          <w:sz w:val="19"/>
          <w:lang w:eastAsia="zh-CN"/>
        </w:rPr>
        <w:t>Swoft</w:t>
      </w:r>
      <w:proofErr w:type="spellEnd"/>
      <w:r w:rsidR="00FA6103" w:rsidRPr="002969A5">
        <w:rPr>
          <w:rFonts w:hint="eastAsia"/>
          <w:color w:val="585858"/>
          <w:spacing w:val="-7"/>
          <w:w w:val="105"/>
          <w:sz w:val="19"/>
          <w:lang w:eastAsia="zh-CN"/>
        </w:rPr>
        <w:t>常驻内存，摒弃了传统的</w:t>
      </w:r>
      <w:r w:rsidR="00FA6103" w:rsidRPr="002969A5">
        <w:rPr>
          <w:color w:val="585858"/>
          <w:spacing w:val="-7"/>
          <w:w w:val="105"/>
          <w:sz w:val="19"/>
          <w:lang w:eastAsia="zh-CN"/>
        </w:rPr>
        <w:t>php-fpm</w:t>
      </w:r>
      <w:r w:rsidR="00FA6103" w:rsidRPr="002969A5">
        <w:rPr>
          <w:rFonts w:hint="eastAsia"/>
          <w:color w:val="585858"/>
          <w:spacing w:val="-7"/>
          <w:w w:val="105"/>
          <w:sz w:val="19"/>
          <w:lang w:eastAsia="zh-CN"/>
        </w:rPr>
        <w:t>请求方式，并且支持协程，因此</w:t>
      </w:r>
      <w:r w:rsidR="00DF779B" w:rsidRPr="002969A5">
        <w:rPr>
          <w:rFonts w:hint="eastAsia"/>
          <w:color w:val="585858"/>
          <w:spacing w:val="-7"/>
          <w:w w:val="105"/>
          <w:sz w:val="19"/>
          <w:lang w:eastAsia="zh-CN"/>
        </w:rPr>
        <w:t>需要找到一种最小成本升级的方式。</w:t>
      </w:r>
    </w:p>
    <w:p w:rsidR="00FA6103" w:rsidRDefault="00FA6103" w:rsidP="00FA6103">
      <w:pPr>
        <w:pStyle w:val="3"/>
        <w:numPr>
          <w:ilvl w:val="0"/>
          <w:numId w:val="4"/>
        </w:numPr>
        <w:tabs>
          <w:tab w:val="left" w:pos="502"/>
        </w:tabs>
        <w:spacing w:before="6"/>
        <w:ind w:hanging="345"/>
        <w:rPr>
          <w:rFonts w:ascii="Wingdings" w:eastAsia="Wingdings" w:hAnsi="Wingdings"/>
          <w:color w:val="585858"/>
          <w:sz w:val="19"/>
        </w:rPr>
      </w:pPr>
      <w:proofErr w:type="spellStart"/>
      <w:r>
        <w:rPr>
          <w:color w:val="585858"/>
          <w:spacing w:val="-7"/>
        </w:rPr>
        <w:t>主要工作</w:t>
      </w:r>
      <w:proofErr w:type="spellEnd"/>
      <w:r>
        <w:rPr>
          <w:color w:val="585858"/>
          <w:spacing w:val="-7"/>
        </w:rPr>
        <w:t>：</w:t>
      </w:r>
    </w:p>
    <w:p w:rsidR="00DF779B" w:rsidRPr="002969A5" w:rsidRDefault="00DF779B" w:rsidP="00DF779B">
      <w:pPr>
        <w:pStyle w:val="a7"/>
        <w:numPr>
          <w:ilvl w:val="0"/>
          <w:numId w:val="10"/>
        </w:numPr>
        <w:rPr>
          <w:color w:val="585858"/>
          <w:spacing w:val="-7"/>
          <w:w w:val="105"/>
          <w:sz w:val="19"/>
          <w:lang w:eastAsia="zh-CN"/>
        </w:rPr>
      </w:pPr>
      <w:r w:rsidRPr="002969A5">
        <w:rPr>
          <w:color w:val="585858"/>
          <w:spacing w:val="-7"/>
          <w:w w:val="105"/>
          <w:sz w:val="19"/>
          <w:lang w:eastAsia="zh-CN"/>
        </w:rPr>
        <w:t xml:space="preserve"> </w:t>
      </w:r>
      <w:proofErr w:type="spell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Swoft</w:t>
      </w:r>
      <w:proofErr w:type="spell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框架的容器机制和CI框架的容器机制异同点调研，为代码最小成本</w:t>
      </w:r>
      <w:proofErr w:type="gram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修改做</w:t>
      </w:r>
      <w:proofErr w:type="gram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准备</w:t>
      </w:r>
    </w:p>
    <w:p w:rsidR="00DF779B" w:rsidRPr="002969A5" w:rsidRDefault="00DF779B" w:rsidP="00DF779B">
      <w:pPr>
        <w:pStyle w:val="a7"/>
        <w:numPr>
          <w:ilvl w:val="0"/>
          <w:numId w:val="10"/>
        </w:numPr>
        <w:rPr>
          <w:color w:val="585858"/>
          <w:spacing w:val="-7"/>
          <w:w w:val="105"/>
          <w:sz w:val="19"/>
          <w:lang w:eastAsia="zh-CN"/>
        </w:rPr>
      </w:pPr>
      <w:r w:rsidRPr="002969A5">
        <w:rPr>
          <w:color w:val="585858"/>
          <w:spacing w:val="-7"/>
          <w:w w:val="105"/>
          <w:sz w:val="19"/>
          <w:lang w:eastAsia="zh-CN"/>
        </w:rPr>
        <w:t xml:space="preserve"> 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调研</w:t>
      </w:r>
      <w:proofErr w:type="spellStart"/>
      <w:r w:rsidRPr="002969A5">
        <w:rPr>
          <w:color w:val="585858"/>
          <w:spacing w:val="-7"/>
          <w:w w:val="105"/>
          <w:sz w:val="19"/>
          <w:lang w:eastAsia="zh-CN"/>
        </w:rPr>
        <w:t>S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woft</w:t>
      </w:r>
      <w:proofErr w:type="spell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框架</w:t>
      </w:r>
      <w:proofErr w:type="gram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多环境</w:t>
      </w:r>
      <w:proofErr w:type="gram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的控制方式，为</w:t>
      </w:r>
      <w:r w:rsidR="00E02AD7" w:rsidRPr="002969A5">
        <w:rPr>
          <w:rFonts w:hint="eastAsia"/>
          <w:color w:val="585858"/>
          <w:spacing w:val="-7"/>
          <w:w w:val="105"/>
          <w:sz w:val="19"/>
          <w:lang w:eastAsia="zh-CN"/>
        </w:rPr>
        <w:t>老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框架</w:t>
      </w:r>
      <w:r w:rsidR="00E02AD7" w:rsidRPr="002969A5">
        <w:rPr>
          <w:rFonts w:hint="eastAsia"/>
          <w:color w:val="585858"/>
          <w:spacing w:val="-7"/>
          <w:w w:val="105"/>
          <w:sz w:val="19"/>
          <w:lang w:eastAsia="zh-CN"/>
        </w:rPr>
        <w:t>的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核心迁移做准备</w:t>
      </w:r>
    </w:p>
    <w:p w:rsidR="00E02AD7" w:rsidRPr="002969A5" w:rsidRDefault="00E02AD7" w:rsidP="00DF779B">
      <w:pPr>
        <w:pStyle w:val="a7"/>
        <w:numPr>
          <w:ilvl w:val="0"/>
          <w:numId w:val="10"/>
        </w:numPr>
        <w:rPr>
          <w:color w:val="585858"/>
          <w:spacing w:val="-7"/>
          <w:w w:val="105"/>
          <w:sz w:val="19"/>
          <w:lang w:eastAsia="zh-CN"/>
        </w:rPr>
      </w:pP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 xml:space="preserve"> 封装</w:t>
      </w:r>
      <w:proofErr w:type="spellStart"/>
      <w:r w:rsidRPr="002969A5">
        <w:rPr>
          <w:color w:val="585858"/>
          <w:spacing w:val="-7"/>
          <w:w w:val="105"/>
          <w:sz w:val="19"/>
          <w:lang w:eastAsia="zh-CN"/>
        </w:rPr>
        <w:t>Swoft</w:t>
      </w:r>
      <w:proofErr w:type="spell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框架的数据库操作函数，</w:t>
      </w:r>
      <w:proofErr w:type="spell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redis</w:t>
      </w:r>
      <w:proofErr w:type="spell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操作函数以及大部分公共函数，并保留大部分老框架的函数名和操作方式，并为移动c</w:t>
      </w:r>
      <w:proofErr w:type="gram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端用户鉴</w:t>
      </w:r>
      <w:proofErr w:type="gram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权逻辑提出解决方案（把代码从</w:t>
      </w:r>
      <w:proofErr w:type="gramStart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基类构</w:t>
      </w:r>
      <w:proofErr w:type="gramEnd"/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造函数迁移到中间件）</w:t>
      </w:r>
    </w:p>
    <w:p w:rsidR="00DF779B" w:rsidRPr="002969A5" w:rsidRDefault="00E02AD7" w:rsidP="00DF779B">
      <w:pPr>
        <w:pStyle w:val="a7"/>
        <w:numPr>
          <w:ilvl w:val="0"/>
          <w:numId w:val="10"/>
        </w:numPr>
        <w:rPr>
          <w:color w:val="585858"/>
          <w:spacing w:val="-7"/>
          <w:w w:val="105"/>
          <w:sz w:val="19"/>
          <w:lang w:eastAsia="zh-CN"/>
        </w:rPr>
      </w:pPr>
      <w:r w:rsidRPr="002969A5">
        <w:rPr>
          <w:color w:val="585858"/>
          <w:spacing w:val="-7"/>
          <w:w w:val="105"/>
          <w:sz w:val="19"/>
          <w:lang w:eastAsia="zh-CN"/>
        </w:rPr>
        <w:t xml:space="preserve"> </w:t>
      </w:r>
      <w:r w:rsidRPr="002969A5">
        <w:rPr>
          <w:rFonts w:hint="eastAsia"/>
          <w:color w:val="585858"/>
          <w:spacing w:val="-7"/>
          <w:w w:val="105"/>
          <w:sz w:val="19"/>
          <w:lang w:eastAsia="zh-CN"/>
        </w:rPr>
        <w:t>制作新框架编程注意点规范，为规范化php编程和下一次框架迁移做准备。</w:t>
      </w:r>
    </w:p>
    <w:p w:rsidR="00BD7091" w:rsidRDefault="00BD7091">
      <w:pPr>
        <w:pStyle w:val="a7"/>
        <w:tabs>
          <w:tab w:val="left" w:pos="884"/>
        </w:tabs>
        <w:ind w:left="0" w:firstLine="0"/>
        <w:rPr>
          <w:color w:val="585858"/>
          <w:spacing w:val="-7"/>
          <w:w w:val="105"/>
          <w:sz w:val="19"/>
          <w:lang w:eastAsia="zh-CN"/>
        </w:rPr>
      </w:pPr>
    </w:p>
    <w:p w:rsidR="00FA6103" w:rsidRDefault="00FA6103">
      <w:pPr>
        <w:pStyle w:val="a7"/>
        <w:tabs>
          <w:tab w:val="left" w:pos="884"/>
        </w:tabs>
        <w:ind w:left="0" w:firstLine="0"/>
        <w:rPr>
          <w:b/>
          <w:bCs/>
          <w:sz w:val="24"/>
          <w:szCs w:val="24"/>
          <w:lang w:eastAsia="zh-CN"/>
        </w:rPr>
      </w:pPr>
      <w:r w:rsidRPr="00FA6103">
        <w:rPr>
          <w:rFonts w:hint="eastAsia"/>
          <w:b/>
          <w:bCs/>
          <w:sz w:val="24"/>
          <w:szCs w:val="24"/>
          <w:lang w:eastAsia="zh-CN"/>
        </w:rPr>
        <w:t>基于java</w:t>
      </w:r>
      <w:r w:rsidRPr="00FA6103">
        <w:rPr>
          <w:b/>
          <w:bCs/>
          <w:sz w:val="24"/>
          <w:szCs w:val="24"/>
          <w:lang w:eastAsia="zh-CN"/>
        </w:rPr>
        <w:t xml:space="preserve"> </w:t>
      </w:r>
      <w:r w:rsidRPr="00FA6103">
        <w:rPr>
          <w:rFonts w:hint="eastAsia"/>
          <w:b/>
          <w:bCs/>
          <w:sz w:val="24"/>
          <w:szCs w:val="24"/>
          <w:lang w:eastAsia="zh-CN"/>
        </w:rPr>
        <w:t>swing的路径导航系统</w:t>
      </w:r>
    </w:p>
    <w:p w:rsidR="00FA6103" w:rsidRDefault="00FA6103" w:rsidP="00FA6103">
      <w:pPr>
        <w:pStyle w:val="3"/>
        <w:numPr>
          <w:ilvl w:val="0"/>
          <w:numId w:val="4"/>
        </w:numPr>
        <w:tabs>
          <w:tab w:val="left" w:pos="502"/>
        </w:tabs>
        <w:spacing w:before="0" w:line="368" w:lineRule="exact"/>
        <w:ind w:hanging="345"/>
        <w:rPr>
          <w:rFonts w:ascii="Wingdings" w:eastAsia="Wingdings" w:hAnsi="Wingdings"/>
          <w:color w:val="585858"/>
          <w:sz w:val="21"/>
        </w:rPr>
      </w:pPr>
      <w:proofErr w:type="spellStart"/>
      <w:r>
        <w:rPr>
          <w:color w:val="585858"/>
          <w:spacing w:val="-6"/>
        </w:rPr>
        <w:t>项目简介</w:t>
      </w:r>
      <w:proofErr w:type="spellEnd"/>
      <w:r>
        <w:rPr>
          <w:color w:val="585858"/>
          <w:spacing w:val="-6"/>
        </w:rPr>
        <w:t>:</w:t>
      </w:r>
    </w:p>
    <w:p w:rsidR="00FA6103" w:rsidRDefault="00FA6103" w:rsidP="00FA6103">
      <w:pPr>
        <w:pStyle w:val="a7"/>
        <w:tabs>
          <w:tab w:val="left" w:pos="408"/>
        </w:tabs>
        <w:ind w:left="0" w:firstLine="0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ab/>
      </w:r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毕业设计，也是自学java的成果，基于java语言，java</w:t>
      </w:r>
      <w:r w:rsidRPr="000238AC">
        <w:rPr>
          <w:color w:val="585858"/>
          <w:spacing w:val="-7"/>
          <w:w w:val="105"/>
          <w:sz w:val="19"/>
          <w:lang w:eastAsia="zh-CN"/>
        </w:rPr>
        <w:t xml:space="preserve"> </w:t>
      </w:r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swing这个可视化框架搭建了一套计算从A点到任意一点B的最短路径的系统</w:t>
      </w:r>
      <w:r w:rsidR="00740715" w:rsidRPr="000238AC">
        <w:rPr>
          <w:rFonts w:hint="eastAsia"/>
          <w:color w:val="585858"/>
          <w:spacing w:val="-7"/>
          <w:w w:val="105"/>
          <w:sz w:val="19"/>
          <w:lang w:eastAsia="zh-CN"/>
        </w:rPr>
        <w:t>，美其名曰：汽车导航系统</w:t>
      </w:r>
    </w:p>
    <w:p w:rsidR="00FA6103" w:rsidRDefault="00FA6103" w:rsidP="00FA6103">
      <w:pPr>
        <w:pStyle w:val="3"/>
        <w:numPr>
          <w:ilvl w:val="0"/>
          <w:numId w:val="4"/>
        </w:numPr>
        <w:tabs>
          <w:tab w:val="left" w:pos="502"/>
        </w:tabs>
        <w:spacing w:before="6"/>
        <w:ind w:hanging="345"/>
        <w:rPr>
          <w:rFonts w:ascii="Wingdings" w:eastAsia="Wingdings" w:hAnsi="Wingdings"/>
          <w:color w:val="585858"/>
          <w:sz w:val="19"/>
        </w:rPr>
      </w:pPr>
      <w:r>
        <w:rPr>
          <w:b w:val="0"/>
          <w:bCs w:val="0"/>
          <w:sz w:val="24"/>
          <w:szCs w:val="24"/>
          <w:lang w:eastAsia="zh-CN"/>
        </w:rPr>
        <w:tab/>
      </w:r>
      <w:proofErr w:type="spellStart"/>
      <w:r>
        <w:rPr>
          <w:color w:val="585858"/>
          <w:spacing w:val="-7"/>
        </w:rPr>
        <w:t>主要工作</w:t>
      </w:r>
      <w:proofErr w:type="spellEnd"/>
      <w:r>
        <w:rPr>
          <w:color w:val="585858"/>
          <w:spacing w:val="-7"/>
        </w:rPr>
        <w:t>：</w:t>
      </w:r>
    </w:p>
    <w:p w:rsidR="00FA6103" w:rsidRPr="000238AC" w:rsidRDefault="00FA6103" w:rsidP="00FA6103">
      <w:pPr>
        <w:pStyle w:val="a7"/>
        <w:numPr>
          <w:ilvl w:val="0"/>
          <w:numId w:val="13"/>
        </w:numPr>
        <w:rPr>
          <w:color w:val="585858"/>
          <w:spacing w:val="-7"/>
          <w:w w:val="105"/>
          <w:sz w:val="19"/>
          <w:lang w:eastAsia="zh-CN"/>
        </w:rPr>
      </w:pPr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大量数据库随机</w:t>
      </w:r>
      <w:proofErr w:type="gramStart"/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点数据</w:t>
      </w:r>
      <w:proofErr w:type="gramEnd"/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的生成，以此来模拟</w:t>
      </w:r>
      <w:r w:rsidR="00740715" w:rsidRPr="000238AC">
        <w:rPr>
          <w:rFonts w:hint="eastAsia"/>
          <w:color w:val="585858"/>
          <w:spacing w:val="-7"/>
          <w:w w:val="105"/>
          <w:sz w:val="19"/>
          <w:lang w:eastAsia="zh-CN"/>
        </w:rPr>
        <w:t>各种交错的路径，可以设置路径的权值初始化点之间的距离，可以根据需要调整权重</w:t>
      </w:r>
    </w:p>
    <w:p w:rsidR="00740715" w:rsidRPr="000238AC" w:rsidRDefault="00740715" w:rsidP="00FA6103">
      <w:pPr>
        <w:pStyle w:val="a7"/>
        <w:numPr>
          <w:ilvl w:val="0"/>
          <w:numId w:val="13"/>
        </w:numPr>
        <w:rPr>
          <w:color w:val="585858"/>
          <w:spacing w:val="-7"/>
          <w:w w:val="105"/>
          <w:sz w:val="19"/>
          <w:lang w:eastAsia="zh-CN"/>
        </w:rPr>
      </w:pPr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采用面向对象的方式存储点的信息，采用迪杰斯特拉算法计算实时的最短路径</w:t>
      </w:r>
    </w:p>
    <w:p w:rsidR="00740715" w:rsidRPr="000238AC" w:rsidRDefault="00740715" w:rsidP="00FA6103">
      <w:pPr>
        <w:pStyle w:val="a7"/>
        <w:numPr>
          <w:ilvl w:val="0"/>
          <w:numId w:val="13"/>
        </w:numPr>
        <w:rPr>
          <w:color w:val="585858"/>
          <w:spacing w:val="-7"/>
          <w:w w:val="105"/>
          <w:sz w:val="19"/>
          <w:lang w:eastAsia="zh-CN"/>
        </w:rPr>
      </w:pPr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建立单独的线程来刷新当前汽车的行驶位置，模拟汽车沿着最短路径行驶的情况。</w:t>
      </w:r>
    </w:p>
    <w:p w:rsidR="00740715" w:rsidRPr="000238AC" w:rsidRDefault="00740715" w:rsidP="00FA6103">
      <w:pPr>
        <w:pStyle w:val="a7"/>
        <w:numPr>
          <w:ilvl w:val="0"/>
          <w:numId w:val="13"/>
        </w:numPr>
        <w:rPr>
          <w:color w:val="585858"/>
          <w:spacing w:val="-7"/>
          <w:w w:val="105"/>
          <w:sz w:val="19"/>
          <w:lang w:eastAsia="zh-CN"/>
        </w:rPr>
      </w:pPr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用深色的线</w:t>
      </w:r>
      <w:r w:rsidR="002969A5" w:rsidRPr="000238AC">
        <w:rPr>
          <w:rFonts w:hint="eastAsia"/>
          <w:color w:val="585858"/>
          <w:spacing w:val="-7"/>
          <w:w w:val="105"/>
          <w:sz w:val="19"/>
          <w:lang w:eastAsia="zh-CN"/>
        </w:rPr>
        <w:t>绘制最短路径</w:t>
      </w:r>
    </w:p>
    <w:p w:rsidR="00FA6103" w:rsidRPr="000238AC" w:rsidRDefault="002969A5" w:rsidP="002969A5">
      <w:pPr>
        <w:pStyle w:val="a7"/>
        <w:numPr>
          <w:ilvl w:val="0"/>
          <w:numId w:val="13"/>
        </w:numPr>
        <w:rPr>
          <w:color w:val="585858"/>
          <w:spacing w:val="-7"/>
          <w:w w:val="105"/>
          <w:sz w:val="19"/>
          <w:lang w:eastAsia="zh-CN"/>
        </w:rPr>
      </w:pPr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提供调试功能，能对最小路径上的线进行权重增减，从而重新计算出不同的最短路径。</w:t>
      </w:r>
    </w:p>
    <w:p w:rsidR="002969A5" w:rsidRPr="000238AC" w:rsidRDefault="002969A5" w:rsidP="002969A5">
      <w:pPr>
        <w:pStyle w:val="a7"/>
        <w:numPr>
          <w:ilvl w:val="0"/>
          <w:numId w:val="13"/>
        </w:numPr>
        <w:rPr>
          <w:color w:val="585858"/>
          <w:spacing w:val="-7"/>
          <w:w w:val="105"/>
          <w:sz w:val="19"/>
          <w:lang w:eastAsia="zh-CN"/>
        </w:rPr>
      </w:pPr>
      <w:r w:rsidRPr="000238AC">
        <w:rPr>
          <w:rFonts w:hint="eastAsia"/>
          <w:color w:val="585858"/>
          <w:spacing w:val="-7"/>
          <w:w w:val="105"/>
          <w:sz w:val="19"/>
          <w:lang w:eastAsia="zh-CN"/>
        </w:rPr>
        <w:t>为了b格高使用了数据库连接池</w:t>
      </w:r>
    </w:p>
    <w:p w:rsidR="00FA6103" w:rsidRDefault="00FA6103">
      <w:pPr>
        <w:pStyle w:val="a7"/>
        <w:tabs>
          <w:tab w:val="left" w:pos="884"/>
        </w:tabs>
        <w:ind w:left="0" w:firstLine="0"/>
        <w:rPr>
          <w:color w:val="585858"/>
          <w:spacing w:val="-7"/>
          <w:w w:val="105"/>
          <w:sz w:val="19"/>
          <w:lang w:eastAsia="zh-CN"/>
        </w:rPr>
      </w:pPr>
    </w:p>
    <w:p w:rsidR="00BD7091" w:rsidRDefault="00231968">
      <w:pPr>
        <w:widowControl/>
        <w:rPr>
          <w:lang w:eastAsia="zh-CN"/>
        </w:rPr>
      </w:pPr>
      <w:r>
        <w:rPr>
          <w:b/>
          <w:color w:val="000000"/>
          <w:sz w:val="24"/>
          <w:szCs w:val="24"/>
          <w:lang w:eastAsia="zh-CN" w:bidi="ar"/>
        </w:rPr>
        <w:t xml:space="preserve">自我评价 </w:t>
      </w:r>
    </w:p>
    <w:p w:rsidR="00BD7091" w:rsidRDefault="00231968">
      <w:pPr>
        <w:widowControl/>
        <w:rPr>
          <w:color w:val="414141"/>
          <w:sz w:val="19"/>
          <w:szCs w:val="19"/>
          <w:lang w:eastAsia="zh-CN" w:bidi="ar"/>
        </w:rPr>
      </w:pPr>
      <w:r>
        <w:rPr>
          <w:rFonts w:hint="eastAsia"/>
          <w:color w:val="414141"/>
          <w:sz w:val="19"/>
          <w:szCs w:val="19"/>
          <w:lang w:eastAsia="zh-CN" w:bidi="ar"/>
        </w:rPr>
        <w:t>* 有较强的自学能力和解决问题的能力，空余时间喜欢逛 GitHub ，</w:t>
      </w:r>
      <w:proofErr w:type="spellStart"/>
      <w:r>
        <w:rPr>
          <w:rFonts w:hint="eastAsia"/>
          <w:color w:val="414141"/>
          <w:sz w:val="19"/>
          <w:szCs w:val="19"/>
          <w:lang w:eastAsia="zh-CN" w:bidi="ar"/>
        </w:rPr>
        <w:t>csdn</w:t>
      </w:r>
      <w:proofErr w:type="spellEnd"/>
      <w:r>
        <w:rPr>
          <w:rFonts w:hint="eastAsia"/>
          <w:color w:val="414141"/>
          <w:sz w:val="19"/>
          <w:szCs w:val="19"/>
          <w:lang w:eastAsia="zh-CN" w:bidi="ar"/>
        </w:rPr>
        <w:t>等</w:t>
      </w:r>
    </w:p>
    <w:p w:rsidR="00FA6103" w:rsidRPr="00FA6103" w:rsidRDefault="00FA6103">
      <w:pPr>
        <w:widowControl/>
        <w:rPr>
          <w:color w:val="414141"/>
          <w:sz w:val="19"/>
          <w:szCs w:val="19"/>
          <w:lang w:eastAsia="zh-CN" w:bidi="ar"/>
        </w:rPr>
      </w:pPr>
      <w:r w:rsidRPr="00FA6103">
        <w:rPr>
          <w:rFonts w:hint="eastAsia"/>
          <w:color w:val="414141"/>
          <w:sz w:val="19"/>
          <w:szCs w:val="19"/>
          <w:lang w:eastAsia="zh-CN" w:bidi="ar"/>
        </w:rPr>
        <w:t>*</w:t>
      </w:r>
      <w:r w:rsidRPr="00FA6103">
        <w:rPr>
          <w:color w:val="414141"/>
          <w:sz w:val="19"/>
          <w:szCs w:val="19"/>
          <w:lang w:eastAsia="zh-CN" w:bidi="ar"/>
        </w:rPr>
        <w:t xml:space="preserve"> </w:t>
      </w:r>
      <w:r w:rsidRPr="00FA6103">
        <w:rPr>
          <w:rFonts w:hint="eastAsia"/>
          <w:color w:val="414141"/>
          <w:sz w:val="19"/>
          <w:szCs w:val="19"/>
          <w:lang w:eastAsia="zh-CN" w:bidi="ar"/>
        </w:rPr>
        <w:t>能建立自己的知识框架，对每一个知识点都有独特的理解</w:t>
      </w:r>
    </w:p>
    <w:p w:rsidR="00BD7091" w:rsidRDefault="00231968">
      <w:pPr>
        <w:widowControl/>
        <w:rPr>
          <w:lang w:eastAsia="zh-CN"/>
        </w:rPr>
      </w:pPr>
      <w:r>
        <w:rPr>
          <w:rFonts w:hint="eastAsia"/>
          <w:color w:val="414141"/>
          <w:sz w:val="19"/>
          <w:szCs w:val="19"/>
          <w:lang w:eastAsia="zh-CN" w:bidi="ar"/>
        </w:rPr>
        <w:t xml:space="preserve">* 对互联网行业有着极大的热情，愿为公司的发展付出百分之百的努力 </w:t>
      </w:r>
    </w:p>
    <w:p w:rsidR="00BD7091" w:rsidRDefault="00231968">
      <w:pPr>
        <w:widowControl/>
        <w:rPr>
          <w:lang w:eastAsia="zh-CN"/>
        </w:rPr>
      </w:pPr>
      <w:r>
        <w:rPr>
          <w:rFonts w:hint="eastAsia"/>
          <w:color w:val="414141"/>
          <w:sz w:val="19"/>
          <w:szCs w:val="19"/>
          <w:lang w:eastAsia="zh-CN" w:bidi="ar"/>
        </w:rPr>
        <w:t xml:space="preserve">* 工作严谨，认真负责 </w:t>
      </w:r>
    </w:p>
    <w:p w:rsidR="00BD7091" w:rsidRDefault="00231968">
      <w:pPr>
        <w:widowControl/>
        <w:rPr>
          <w:lang w:eastAsia="zh-CN"/>
        </w:rPr>
      </w:pPr>
      <w:r>
        <w:rPr>
          <w:rFonts w:hint="eastAsia"/>
          <w:color w:val="414141"/>
          <w:sz w:val="19"/>
          <w:szCs w:val="19"/>
          <w:lang w:eastAsia="zh-CN" w:bidi="ar"/>
        </w:rPr>
        <w:t xml:space="preserve">* 用于面对困难，敢于挑战，性格开朗，有上进心和责任心有较好的心理和抗压能力 </w:t>
      </w:r>
    </w:p>
    <w:p w:rsidR="00E02AD7" w:rsidRDefault="00231968" w:rsidP="00E02AD7">
      <w:pPr>
        <w:widowControl/>
        <w:rPr>
          <w:color w:val="414141"/>
          <w:sz w:val="19"/>
          <w:szCs w:val="19"/>
          <w:lang w:eastAsia="zh-CN" w:bidi="ar"/>
        </w:rPr>
      </w:pPr>
      <w:r>
        <w:rPr>
          <w:rFonts w:hint="eastAsia"/>
          <w:color w:val="414141"/>
          <w:sz w:val="19"/>
          <w:szCs w:val="19"/>
          <w:lang w:eastAsia="zh-CN" w:bidi="ar"/>
        </w:rPr>
        <w:t>* 为人诚恳，待人真诚，能吃苦耐劳，具有良好的团队合作能力和沟通</w:t>
      </w:r>
      <w:r w:rsidR="00E02AD7">
        <w:rPr>
          <w:rFonts w:hint="eastAsia"/>
          <w:color w:val="414141"/>
          <w:sz w:val="19"/>
          <w:szCs w:val="19"/>
          <w:lang w:eastAsia="zh-CN" w:bidi="ar"/>
        </w:rPr>
        <w:t>能力</w:t>
      </w:r>
    </w:p>
    <w:p w:rsidR="00E02AD7" w:rsidRDefault="00FA6103" w:rsidP="00FA6103">
      <w:pPr>
        <w:widowControl/>
        <w:rPr>
          <w:color w:val="414141"/>
          <w:sz w:val="19"/>
          <w:szCs w:val="19"/>
          <w:lang w:eastAsia="zh-CN" w:bidi="ar"/>
        </w:rPr>
      </w:pPr>
      <w:r>
        <w:rPr>
          <w:rFonts w:hint="eastAsia"/>
          <w:color w:val="414141"/>
          <w:sz w:val="19"/>
          <w:szCs w:val="19"/>
          <w:lang w:eastAsia="zh-CN" w:bidi="ar"/>
        </w:rPr>
        <w:t>*</w:t>
      </w:r>
      <w:r>
        <w:rPr>
          <w:color w:val="414141"/>
          <w:sz w:val="19"/>
          <w:szCs w:val="19"/>
          <w:lang w:eastAsia="zh-CN" w:bidi="ar"/>
        </w:rPr>
        <w:t xml:space="preserve"> </w:t>
      </w:r>
      <w:r>
        <w:rPr>
          <w:rFonts w:hint="eastAsia"/>
          <w:color w:val="414141"/>
          <w:sz w:val="19"/>
          <w:szCs w:val="19"/>
          <w:lang w:eastAsia="zh-CN" w:bidi="ar"/>
        </w:rPr>
        <w:t>热爱生活，有广泛的兴趣爱好，敢于尝试，追寻自我</w:t>
      </w:r>
    </w:p>
    <w:p w:rsidR="00E62D53" w:rsidRPr="00E02AD7" w:rsidRDefault="00E62D53" w:rsidP="00FA6103">
      <w:pPr>
        <w:widowControl/>
        <w:rPr>
          <w:color w:val="414141"/>
          <w:sz w:val="19"/>
          <w:szCs w:val="19"/>
          <w:lang w:eastAsia="zh-CN" w:bidi="ar"/>
        </w:rPr>
        <w:sectPr w:rsidR="00E62D53" w:rsidRPr="00E02AD7">
          <w:pgSz w:w="11900" w:h="16840"/>
          <w:pgMar w:top="960" w:right="700" w:bottom="280" w:left="800" w:header="720" w:footer="720" w:gutter="0"/>
          <w:cols w:space="720"/>
        </w:sectPr>
      </w:pPr>
    </w:p>
    <w:p w:rsidR="00BD7091" w:rsidRPr="00FA6103" w:rsidRDefault="00BD7091">
      <w:pPr>
        <w:pStyle w:val="a3"/>
        <w:spacing w:before="2" w:line="254" w:lineRule="auto"/>
        <w:ind w:left="0" w:right="4458"/>
        <w:rPr>
          <w:color w:val="585858"/>
          <w:spacing w:val="7"/>
          <w:w w:val="105"/>
          <w:lang w:eastAsia="zh-CN"/>
        </w:rPr>
      </w:pPr>
    </w:p>
    <w:sectPr w:rsidR="00BD7091" w:rsidRPr="00FA6103">
      <w:pgSz w:w="11900" w:h="16840"/>
      <w:pgMar w:top="60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.5pt;height:46.5pt;visibility:visible;mso-wrap-style:square" o:bullet="t">
        <v:imagedata r:id="rId1" o:title=""/>
      </v:shape>
    </w:pict>
  </w:numPicBullet>
  <w:abstractNum w:abstractNumId="0" w15:restartNumberingAfterBreak="0">
    <w:nsid w:val="BF205925"/>
    <w:multiLevelType w:val="multilevel"/>
    <w:tmpl w:val="BF205925"/>
    <w:lvl w:ilvl="0">
      <w:numFmt w:val="bullet"/>
      <w:lvlText w:val=""/>
      <w:lvlJc w:val="left"/>
      <w:pPr>
        <w:ind w:left="486" w:hanging="344"/>
      </w:pPr>
      <w:rPr>
        <w:rFonts w:hint="default"/>
        <w:w w:val="102"/>
        <w:lang w:val="en-US" w:eastAsia="en-US" w:bidi="en-US"/>
      </w:rPr>
    </w:lvl>
    <w:lvl w:ilvl="1">
      <w:numFmt w:val="bullet"/>
      <w:lvlText w:val="•"/>
      <w:lvlJc w:val="left"/>
      <w:pPr>
        <w:ind w:left="1490" w:hanging="34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80" w:hanging="34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70" w:hanging="34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60" w:hanging="34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50" w:hanging="34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0" w:hanging="34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30" w:hanging="34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20" w:hanging="344"/>
      </w:pPr>
      <w:rPr>
        <w:rFonts w:hint="default"/>
        <w:lang w:val="en-US" w:eastAsia="en-US" w:bidi="en-US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47" w:hanging="266"/>
      </w:pPr>
      <w:rPr>
        <w:rFonts w:hint="default"/>
        <w:spacing w:val="0"/>
        <w:w w:val="103"/>
        <w:lang w:val="en-US" w:eastAsia="en-US" w:bidi="en-US"/>
      </w:rPr>
    </w:lvl>
    <w:lvl w:ilvl="1">
      <w:numFmt w:val="bullet"/>
      <w:lvlText w:val="•"/>
      <w:lvlJc w:val="left"/>
      <w:pPr>
        <w:ind w:left="1526" w:hanging="26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8" w:hanging="26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84" w:hanging="26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70" w:hanging="26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56" w:hanging="26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42" w:hanging="26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28" w:hanging="266"/>
      </w:pPr>
      <w:rPr>
        <w:rFonts w:hint="default"/>
        <w:lang w:val="en-US" w:eastAsia="en-US" w:bidi="en-US"/>
      </w:rPr>
    </w:lvl>
  </w:abstractNum>
  <w:abstractNum w:abstractNumId="2" w15:restartNumberingAfterBreak="0">
    <w:nsid w:val="FB37C37E"/>
    <w:multiLevelType w:val="singleLevel"/>
    <w:tmpl w:val="FB37C3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"/>
      <w:lvlJc w:val="left"/>
      <w:pPr>
        <w:ind w:left="631" w:hanging="421"/>
      </w:pPr>
      <w:rPr>
        <w:rFonts w:hint="default"/>
        <w:w w:val="103"/>
        <w:lang w:val="en-US" w:eastAsia="en-US" w:bidi="en-US"/>
      </w:rPr>
    </w:lvl>
    <w:lvl w:ilvl="1">
      <w:numFmt w:val="bullet"/>
      <w:lvlText w:val="•"/>
      <w:lvlJc w:val="left"/>
      <w:pPr>
        <w:ind w:left="1616" w:hanging="42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92" w:hanging="4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68" w:hanging="4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44" w:hanging="4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20" w:hanging="4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96" w:hanging="4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72" w:hanging="4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48" w:hanging="421"/>
      </w:pPr>
      <w:rPr>
        <w:rFonts w:hint="default"/>
        <w:lang w:val="en-US" w:eastAsia="en-US" w:bidi="en-US"/>
      </w:rPr>
    </w:lvl>
  </w:abstractNum>
  <w:abstractNum w:abstractNumId="4" w15:restartNumberingAfterBreak="0">
    <w:nsid w:val="03BE44A7"/>
    <w:multiLevelType w:val="hybridMultilevel"/>
    <w:tmpl w:val="C3ECEE2C"/>
    <w:lvl w:ilvl="0" w:tplc="38B25A8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883" w:hanging="246"/>
      </w:pPr>
      <w:rPr>
        <w:rFonts w:ascii="微软雅黑" w:eastAsia="微软雅黑" w:hAnsi="微软雅黑" w:cs="微软雅黑" w:hint="default"/>
        <w:color w:val="585858"/>
        <w:spacing w:val="-4"/>
        <w:w w:val="103"/>
        <w:sz w:val="19"/>
        <w:szCs w:val="19"/>
        <w:lang w:val="en-US" w:eastAsia="en-US" w:bidi="en-US"/>
      </w:rPr>
    </w:lvl>
    <w:lvl w:ilvl="1">
      <w:numFmt w:val="bullet"/>
      <w:lvlText w:val="•"/>
      <w:lvlJc w:val="left"/>
      <w:pPr>
        <w:ind w:left="1832" w:hanging="24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84" w:hanging="24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36" w:hanging="24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88" w:hanging="2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40" w:hanging="2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92" w:hanging="2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44" w:hanging="2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96" w:hanging="246"/>
      </w:pPr>
      <w:rPr>
        <w:rFonts w:hint="default"/>
        <w:lang w:val="en-US" w:eastAsia="en-US" w:bidi="en-US"/>
      </w:rPr>
    </w:lvl>
  </w:abstractNum>
  <w:abstractNum w:abstractNumId="6" w15:restartNumberingAfterBreak="0">
    <w:nsid w:val="27FA4ACD"/>
    <w:multiLevelType w:val="hybridMultilevel"/>
    <w:tmpl w:val="B844AD2E"/>
    <w:lvl w:ilvl="0" w:tplc="3628FE34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7" w15:restartNumberingAfterBreak="0">
    <w:nsid w:val="450F14B5"/>
    <w:multiLevelType w:val="hybridMultilevel"/>
    <w:tmpl w:val="3B0221A4"/>
    <w:lvl w:ilvl="0" w:tplc="326E170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8" w15:restartNumberingAfterBreak="0">
    <w:nsid w:val="458C642E"/>
    <w:multiLevelType w:val="singleLevel"/>
    <w:tmpl w:val="458C642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0E33946"/>
    <w:multiLevelType w:val="singleLevel"/>
    <w:tmpl w:val="50E3394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35B0423"/>
    <w:multiLevelType w:val="hybridMultilevel"/>
    <w:tmpl w:val="B844AD2E"/>
    <w:lvl w:ilvl="0" w:tplc="3628FE34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1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67" w:hanging="266"/>
      </w:pPr>
      <w:rPr>
        <w:rFonts w:hint="default"/>
        <w:spacing w:val="0"/>
        <w:w w:val="103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77" w:hanging="240"/>
      </w:pPr>
      <w:rPr>
        <w:rFonts w:ascii="微软雅黑" w:eastAsia="微软雅黑" w:hAnsi="微软雅黑" w:cs="微软雅黑" w:hint="default"/>
        <w:color w:val="585858"/>
        <w:spacing w:val="-4"/>
        <w:w w:val="103"/>
        <w:sz w:val="19"/>
        <w:szCs w:val="19"/>
        <w:lang w:val="en-US" w:eastAsia="en-US" w:bidi="en-US"/>
      </w:rPr>
    </w:lvl>
    <w:lvl w:ilvl="2">
      <w:numFmt w:val="bullet"/>
      <w:lvlText w:val="•"/>
      <w:lvlJc w:val="left"/>
      <w:pPr>
        <w:ind w:left="1937" w:hanging="2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53" w:hanging="2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11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26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84" w:hanging="240"/>
      </w:pPr>
      <w:rPr>
        <w:rFonts w:hint="default"/>
        <w:lang w:val="en-US" w:eastAsia="en-US" w:bidi="en-US"/>
      </w:rPr>
    </w:lvl>
  </w:abstractNum>
  <w:abstractNum w:abstractNumId="12" w15:restartNumberingAfterBreak="0">
    <w:nsid w:val="6E065EDB"/>
    <w:multiLevelType w:val="singleLevel"/>
    <w:tmpl w:val="6E065E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0"/>
  </w:num>
  <w:num w:numId="5">
    <w:abstractNumId w:val="5"/>
  </w:num>
  <w:num w:numId="6">
    <w:abstractNumId w:val="9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91"/>
    <w:rsid w:val="00016440"/>
    <w:rsid w:val="000238AC"/>
    <w:rsid w:val="000B3DB6"/>
    <w:rsid w:val="00113B5E"/>
    <w:rsid w:val="0014536B"/>
    <w:rsid w:val="00174FC9"/>
    <w:rsid w:val="00215879"/>
    <w:rsid w:val="00231968"/>
    <w:rsid w:val="00274F05"/>
    <w:rsid w:val="002969A5"/>
    <w:rsid w:val="002F5EB5"/>
    <w:rsid w:val="00452D59"/>
    <w:rsid w:val="005B4228"/>
    <w:rsid w:val="005B6A7E"/>
    <w:rsid w:val="00654EBC"/>
    <w:rsid w:val="006679A8"/>
    <w:rsid w:val="006B4117"/>
    <w:rsid w:val="007274C0"/>
    <w:rsid w:val="00740715"/>
    <w:rsid w:val="0075031B"/>
    <w:rsid w:val="0078479B"/>
    <w:rsid w:val="00872936"/>
    <w:rsid w:val="0088637C"/>
    <w:rsid w:val="00905757"/>
    <w:rsid w:val="009066A0"/>
    <w:rsid w:val="00AA2EBC"/>
    <w:rsid w:val="00B0415A"/>
    <w:rsid w:val="00B362E1"/>
    <w:rsid w:val="00B95645"/>
    <w:rsid w:val="00BB0C20"/>
    <w:rsid w:val="00BD7091"/>
    <w:rsid w:val="00C16B9E"/>
    <w:rsid w:val="00C52F85"/>
    <w:rsid w:val="00C6336A"/>
    <w:rsid w:val="00D62CFD"/>
    <w:rsid w:val="00DF779B"/>
    <w:rsid w:val="00E02AD7"/>
    <w:rsid w:val="00E1405F"/>
    <w:rsid w:val="00E62D53"/>
    <w:rsid w:val="00EB1E5C"/>
    <w:rsid w:val="00EB4B94"/>
    <w:rsid w:val="00EC3188"/>
    <w:rsid w:val="00FA6103"/>
    <w:rsid w:val="00FE18DB"/>
    <w:rsid w:val="00FF354E"/>
    <w:rsid w:val="00FF64E2"/>
    <w:rsid w:val="055F7632"/>
    <w:rsid w:val="09771332"/>
    <w:rsid w:val="16CC2C6B"/>
    <w:rsid w:val="1A445D8B"/>
    <w:rsid w:val="28796A99"/>
    <w:rsid w:val="3B49419B"/>
    <w:rsid w:val="464A771C"/>
    <w:rsid w:val="51425781"/>
    <w:rsid w:val="51512B37"/>
    <w:rsid w:val="53E364FC"/>
    <w:rsid w:val="57210A66"/>
    <w:rsid w:val="64215935"/>
    <w:rsid w:val="7F3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F3CC90"/>
  <w15:docId w15:val="{9CCD7001-21BC-411D-81F2-0A4F8B83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138"/>
      <w:ind w:left="116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uiPriority w:val="1"/>
    <w:qFormat/>
    <w:pPr>
      <w:ind w:left="113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uiPriority w:val="1"/>
    <w:qFormat/>
    <w:pPr>
      <w:spacing w:before="4"/>
      <w:ind w:left="501" w:hanging="373"/>
      <w:outlineLvl w:val="2"/>
    </w:pPr>
    <w:rPr>
      <w:b/>
      <w:bCs/>
      <w:i/>
      <w:sz w:val="20"/>
      <w:szCs w:val="20"/>
    </w:rPr>
  </w:style>
  <w:style w:type="paragraph" w:styleId="4">
    <w:name w:val="heading 4"/>
    <w:basedOn w:val="a"/>
    <w:next w:val="a"/>
    <w:uiPriority w:val="1"/>
    <w:qFormat/>
    <w:pPr>
      <w:spacing w:line="346" w:lineRule="exact"/>
      <w:ind w:left="181"/>
      <w:outlineLvl w:val="3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9"/>
      <w:ind w:left="631"/>
    </w:pPr>
    <w:rPr>
      <w:sz w:val="19"/>
      <w:szCs w:val="19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 w:bidi="ar-SA"/>
    </w:rPr>
  </w:style>
  <w:style w:type="paragraph" w:styleId="a4">
    <w:name w:val="Normal (Web)"/>
    <w:basedOn w:val="a"/>
    <w:pPr>
      <w:spacing w:beforeAutospacing="1" w:afterAutospacing="1"/>
    </w:pPr>
    <w:rPr>
      <w:rFonts w:cs="Times New Roman"/>
      <w:sz w:val="24"/>
      <w:lang w:eastAsia="zh-CN" w:bidi="ar-SA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spacing w:before="19"/>
      <w:ind w:left="631" w:hanging="4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444</Words>
  <Characters>2536</Characters>
  <Application>Microsoft Office Word</Application>
  <DocSecurity>0</DocSecurity>
  <Lines>21</Lines>
  <Paragraphs>5</Paragraphs>
  <ScaleCrop>false</ScaleCrop>
  <Company>杭州微媒网络科技有限公司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bug</cp:lastModifiedBy>
  <cp:revision>4</cp:revision>
  <dcterms:created xsi:type="dcterms:W3CDTF">2020-03-26T14:53:00Z</dcterms:created>
  <dcterms:modified xsi:type="dcterms:W3CDTF">2020-04-11T03:25:00Z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